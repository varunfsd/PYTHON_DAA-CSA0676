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8BF1E" w14:textId="1B3CBE10" w:rsidR="009714F8" w:rsidRPr="009136E4" w:rsidRDefault="009136E4">
      <w:pPr>
        <w:spacing w:before="62"/>
        <w:ind w:right="10"/>
        <w:jc w:val="center"/>
        <w:rPr>
          <w:bCs/>
          <w:sz w:val="40"/>
          <w:szCs w:val="40"/>
        </w:rPr>
      </w:pPr>
      <w:r w:rsidRPr="009136E4">
        <w:rPr>
          <w:bCs/>
          <w:color w:val="202020"/>
          <w:sz w:val="40"/>
          <w:szCs w:val="40"/>
        </w:rPr>
        <w:t>ASSIGNMENT</w:t>
      </w:r>
      <w:r w:rsidRPr="009136E4">
        <w:rPr>
          <w:bCs/>
          <w:color w:val="202020"/>
          <w:spacing w:val="-6"/>
          <w:sz w:val="40"/>
          <w:szCs w:val="40"/>
        </w:rPr>
        <w:t xml:space="preserve"> </w:t>
      </w:r>
      <w:r w:rsidRPr="009136E4">
        <w:rPr>
          <w:bCs/>
          <w:color w:val="202020"/>
          <w:spacing w:val="-2"/>
          <w:sz w:val="40"/>
          <w:szCs w:val="40"/>
        </w:rPr>
        <w:t>-6</w:t>
      </w:r>
    </w:p>
    <w:p w14:paraId="7A48CCD1" w14:textId="77777777" w:rsidR="009714F8" w:rsidRPr="009136E4" w:rsidRDefault="009136E4">
      <w:pPr>
        <w:pStyle w:val="Heading1"/>
        <w:numPr>
          <w:ilvl w:val="0"/>
          <w:numId w:val="1"/>
        </w:numPr>
        <w:tabs>
          <w:tab w:val="left" w:pos="280"/>
        </w:tabs>
        <w:spacing w:before="273"/>
        <w:ind w:left="280" w:hanging="180"/>
        <w:rPr>
          <w:b w:val="0"/>
        </w:rPr>
      </w:pPr>
      <w:r w:rsidRPr="009136E4">
        <w:rPr>
          <w:b w:val="0"/>
          <w:color w:val="FF0000"/>
        </w:rPr>
        <w:t>Maximum</w:t>
      </w:r>
      <w:r w:rsidRPr="009136E4">
        <w:rPr>
          <w:b w:val="0"/>
          <w:color w:val="FF0000"/>
          <w:spacing w:val="-5"/>
        </w:rPr>
        <w:t xml:space="preserve"> </w:t>
      </w:r>
      <w:r w:rsidRPr="009136E4">
        <w:rPr>
          <w:b w:val="0"/>
          <w:color w:val="FF0000"/>
        </w:rPr>
        <w:t>XOR</w:t>
      </w:r>
      <w:r w:rsidRPr="009136E4">
        <w:rPr>
          <w:b w:val="0"/>
          <w:color w:val="FF0000"/>
          <w:spacing w:val="-3"/>
        </w:rPr>
        <w:t xml:space="preserve"> </w:t>
      </w:r>
      <w:r w:rsidRPr="009136E4">
        <w:rPr>
          <w:b w:val="0"/>
          <w:color w:val="FF0000"/>
        </w:rPr>
        <w:t>of</w:t>
      </w:r>
      <w:r w:rsidRPr="009136E4">
        <w:rPr>
          <w:b w:val="0"/>
          <w:color w:val="FF0000"/>
          <w:spacing w:val="-1"/>
        </w:rPr>
        <w:t xml:space="preserve"> </w:t>
      </w:r>
      <w:r w:rsidRPr="009136E4">
        <w:rPr>
          <w:b w:val="0"/>
          <w:color w:val="FF0000"/>
        </w:rPr>
        <w:t>Two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</w:rPr>
        <w:t>Non-Overlapping</w:t>
      </w:r>
      <w:r w:rsidRPr="009136E4">
        <w:rPr>
          <w:b w:val="0"/>
          <w:color w:val="FF0000"/>
          <w:spacing w:val="-2"/>
        </w:rPr>
        <w:t xml:space="preserve"> Subtrees</w:t>
      </w:r>
    </w:p>
    <w:p w14:paraId="55E675EB" w14:textId="77777777" w:rsidR="009714F8" w:rsidRPr="009136E4" w:rsidRDefault="009136E4">
      <w:pPr>
        <w:pStyle w:val="BodyText"/>
        <w:ind w:right="193"/>
        <w:rPr>
          <w:bCs/>
        </w:rPr>
      </w:pPr>
      <w:r w:rsidRPr="009136E4">
        <w:rPr>
          <w:bCs/>
          <w:color w:val="253138"/>
        </w:rPr>
        <w:t>There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is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an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undirected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tree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with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536D79"/>
          <w:shd w:val="clear" w:color="auto" w:fill="F7F8F9"/>
        </w:rPr>
        <w:t>n</w:t>
      </w:r>
      <w:r w:rsidRPr="009136E4">
        <w:rPr>
          <w:bCs/>
          <w:color w:val="536D79"/>
          <w:spacing w:val="-2"/>
        </w:rPr>
        <w:t xml:space="preserve"> </w:t>
      </w:r>
      <w:r w:rsidRPr="009136E4">
        <w:rPr>
          <w:bCs/>
          <w:color w:val="253138"/>
        </w:rPr>
        <w:t>nodes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labeled from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536D79"/>
          <w:shd w:val="clear" w:color="auto" w:fill="F7F8F9"/>
        </w:rPr>
        <w:t>0</w:t>
      </w:r>
      <w:r w:rsidRPr="009136E4">
        <w:rPr>
          <w:bCs/>
          <w:color w:val="536D79"/>
          <w:spacing w:val="-2"/>
        </w:rPr>
        <w:t xml:space="preserve"> </w:t>
      </w:r>
      <w:r w:rsidRPr="009136E4">
        <w:rPr>
          <w:bCs/>
          <w:color w:val="253138"/>
        </w:rPr>
        <w:t>to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536D79"/>
          <w:shd w:val="clear" w:color="auto" w:fill="F7F8F9"/>
        </w:rPr>
        <w:t>n</w:t>
      </w:r>
      <w:r w:rsidRPr="009136E4">
        <w:rPr>
          <w:bCs/>
          <w:color w:val="536D79"/>
          <w:spacing w:val="-2"/>
          <w:shd w:val="clear" w:color="auto" w:fill="F7F8F9"/>
        </w:rPr>
        <w:t xml:space="preserve"> </w:t>
      </w:r>
      <w:r w:rsidRPr="009136E4">
        <w:rPr>
          <w:bCs/>
          <w:color w:val="536D79"/>
          <w:shd w:val="clear" w:color="auto" w:fill="F7F8F9"/>
        </w:rPr>
        <w:t>-</w:t>
      </w:r>
      <w:r w:rsidRPr="009136E4">
        <w:rPr>
          <w:bCs/>
          <w:color w:val="536D79"/>
          <w:spacing w:val="-3"/>
          <w:shd w:val="clear" w:color="auto" w:fill="F7F8F9"/>
        </w:rPr>
        <w:t xml:space="preserve"> </w:t>
      </w:r>
      <w:r w:rsidRPr="009136E4">
        <w:rPr>
          <w:bCs/>
          <w:color w:val="536D79"/>
          <w:shd w:val="clear" w:color="auto" w:fill="F7F8F9"/>
        </w:rPr>
        <w:t>1</w:t>
      </w:r>
      <w:r w:rsidRPr="009136E4">
        <w:rPr>
          <w:bCs/>
          <w:color w:val="253138"/>
        </w:rPr>
        <w:t>.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You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are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given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integer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536D79"/>
          <w:shd w:val="clear" w:color="auto" w:fill="F7F8F9"/>
        </w:rPr>
        <w:t>n</w:t>
      </w:r>
      <w:r w:rsidRPr="009136E4">
        <w:rPr>
          <w:bCs/>
          <w:color w:val="536D79"/>
          <w:spacing w:val="-2"/>
        </w:rPr>
        <w:t xml:space="preserve"> </w:t>
      </w:r>
      <w:r w:rsidRPr="009136E4">
        <w:rPr>
          <w:bCs/>
          <w:color w:val="253138"/>
        </w:rPr>
        <w:t xml:space="preserve">and a 2D integer array </w:t>
      </w:r>
      <w:r w:rsidRPr="009136E4">
        <w:rPr>
          <w:bCs/>
          <w:color w:val="536D79"/>
          <w:shd w:val="clear" w:color="auto" w:fill="F7F8F9"/>
        </w:rPr>
        <w:t>edges</w:t>
      </w:r>
      <w:r w:rsidRPr="009136E4">
        <w:rPr>
          <w:bCs/>
          <w:color w:val="536D79"/>
        </w:rPr>
        <w:t xml:space="preserve"> </w:t>
      </w:r>
      <w:r w:rsidRPr="009136E4">
        <w:rPr>
          <w:bCs/>
          <w:color w:val="253138"/>
        </w:rPr>
        <w:t xml:space="preserve">of length </w:t>
      </w:r>
      <w:r w:rsidRPr="009136E4">
        <w:rPr>
          <w:bCs/>
          <w:color w:val="536D79"/>
          <w:shd w:val="clear" w:color="auto" w:fill="F7F8F9"/>
        </w:rPr>
        <w:t>n - 1</w:t>
      </w:r>
      <w:r w:rsidRPr="009136E4">
        <w:rPr>
          <w:bCs/>
          <w:color w:val="253138"/>
        </w:rPr>
        <w:t xml:space="preserve">, where </w:t>
      </w:r>
      <w:r w:rsidRPr="009136E4">
        <w:rPr>
          <w:bCs/>
          <w:color w:val="536D79"/>
          <w:shd w:val="clear" w:color="auto" w:fill="F7F8F9"/>
        </w:rPr>
        <w:t>edges[i] = [ai, bi]</w:t>
      </w:r>
      <w:r w:rsidRPr="009136E4">
        <w:rPr>
          <w:bCs/>
          <w:color w:val="536D79"/>
        </w:rPr>
        <w:t xml:space="preserve"> </w:t>
      </w:r>
      <w:r w:rsidRPr="009136E4">
        <w:rPr>
          <w:bCs/>
          <w:color w:val="253138"/>
        </w:rPr>
        <w:t xml:space="preserve">indicates that there is an edge between nodes </w:t>
      </w:r>
      <w:r w:rsidRPr="009136E4">
        <w:rPr>
          <w:bCs/>
          <w:color w:val="536D79"/>
          <w:shd w:val="clear" w:color="auto" w:fill="F7F8F9"/>
        </w:rPr>
        <w:t>ai</w:t>
      </w:r>
      <w:r w:rsidRPr="009136E4">
        <w:rPr>
          <w:bCs/>
          <w:color w:val="536D79"/>
        </w:rPr>
        <w:t xml:space="preserve"> </w:t>
      </w:r>
      <w:r w:rsidRPr="009136E4">
        <w:rPr>
          <w:bCs/>
          <w:color w:val="253138"/>
        </w:rPr>
        <w:t xml:space="preserve">and </w:t>
      </w:r>
      <w:r w:rsidRPr="009136E4">
        <w:rPr>
          <w:bCs/>
          <w:color w:val="536D79"/>
          <w:shd w:val="clear" w:color="auto" w:fill="F7F8F9"/>
        </w:rPr>
        <w:t>bi</w:t>
      </w:r>
      <w:r w:rsidRPr="009136E4">
        <w:rPr>
          <w:bCs/>
          <w:color w:val="536D79"/>
        </w:rPr>
        <w:t xml:space="preserve"> </w:t>
      </w:r>
      <w:r w:rsidRPr="009136E4">
        <w:rPr>
          <w:bCs/>
          <w:color w:val="253138"/>
        </w:rPr>
        <w:t xml:space="preserve">in the tree. The root of the tree is the node labeled </w:t>
      </w:r>
      <w:r w:rsidRPr="009136E4">
        <w:rPr>
          <w:bCs/>
          <w:color w:val="536D79"/>
          <w:shd w:val="clear" w:color="auto" w:fill="F7F8F9"/>
        </w:rPr>
        <w:t>0</w:t>
      </w:r>
      <w:r w:rsidRPr="009136E4">
        <w:rPr>
          <w:bCs/>
          <w:color w:val="253138"/>
        </w:rPr>
        <w:t>.Each node has an associated value.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You are given an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array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536D79"/>
          <w:shd w:val="clear" w:color="auto" w:fill="F7F8F9"/>
        </w:rPr>
        <w:t>values</w:t>
      </w:r>
      <w:r w:rsidRPr="009136E4">
        <w:rPr>
          <w:bCs/>
          <w:color w:val="536D79"/>
        </w:rPr>
        <w:t xml:space="preserve"> </w:t>
      </w:r>
      <w:r w:rsidRPr="009136E4">
        <w:rPr>
          <w:bCs/>
          <w:color w:val="253138"/>
        </w:rPr>
        <w:t>of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length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536D79"/>
          <w:shd w:val="clear" w:color="auto" w:fill="F7F8F9"/>
        </w:rPr>
        <w:t>n</w:t>
      </w:r>
      <w:r w:rsidRPr="009136E4">
        <w:rPr>
          <w:bCs/>
          <w:color w:val="253138"/>
        </w:rPr>
        <w:t>,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 xml:space="preserve">where </w:t>
      </w:r>
      <w:r w:rsidRPr="009136E4">
        <w:rPr>
          <w:bCs/>
          <w:color w:val="536D79"/>
          <w:shd w:val="clear" w:color="auto" w:fill="F7F8F9"/>
        </w:rPr>
        <w:t>values[i]</w:t>
      </w:r>
      <w:r w:rsidRPr="009136E4">
        <w:rPr>
          <w:bCs/>
          <w:color w:val="536D79"/>
          <w:spacing w:val="-5"/>
        </w:rPr>
        <w:t xml:space="preserve"> </w:t>
      </w:r>
      <w:r w:rsidRPr="009136E4">
        <w:rPr>
          <w:bCs/>
          <w:color w:val="253138"/>
        </w:rPr>
        <w:t>is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value of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536D79"/>
          <w:shd w:val="clear" w:color="auto" w:fill="F7F8F9"/>
        </w:rPr>
        <w:t>ith</w:t>
      </w:r>
      <w:r w:rsidRPr="009136E4">
        <w:rPr>
          <w:bCs/>
          <w:color w:val="536D79"/>
        </w:rPr>
        <w:t xml:space="preserve"> </w:t>
      </w:r>
      <w:r w:rsidRPr="009136E4">
        <w:rPr>
          <w:bCs/>
          <w:color w:val="253138"/>
        </w:rPr>
        <w:t xml:space="preserve">node.Select any two non-overlapping subtrees. Your score is the bitwise XOR of the sum of the values within those subtrees.Return </w:t>
      </w:r>
      <w:r w:rsidRPr="009136E4">
        <w:rPr>
          <w:bCs/>
          <w:i/>
          <w:color w:val="253138"/>
        </w:rPr>
        <w:t>the maximum possible score you can achieve</w:t>
      </w:r>
      <w:r w:rsidRPr="009136E4">
        <w:rPr>
          <w:bCs/>
          <w:color w:val="253138"/>
        </w:rPr>
        <w:t xml:space="preserve">. </w:t>
      </w:r>
      <w:r w:rsidRPr="009136E4">
        <w:rPr>
          <w:bCs/>
          <w:i/>
          <w:color w:val="253138"/>
        </w:rPr>
        <w:t>If it is impossible to find two nonoverlapping subtrees</w:t>
      </w:r>
      <w:r w:rsidRPr="009136E4">
        <w:rPr>
          <w:bCs/>
          <w:color w:val="253138"/>
        </w:rPr>
        <w:t xml:space="preserve">, return </w:t>
      </w:r>
      <w:r w:rsidRPr="009136E4">
        <w:rPr>
          <w:bCs/>
          <w:color w:val="536D79"/>
          <w:shd w:val="clear" w:color="auto" w:fill="F7F8F9"/>
        </w:rPr>
        <w:t>0</w:t>
      </w:r>
      <w:r w:rsidRPr="009136E4">
        <w:rPr>
          <w:bCs/>
          <w:color w:val="253138"/>
        </w:rPr>
        <w:t>.</w:t>
      </w:r>
    </w:p>
    <w:p w14:paraId="0546AC4A" w14:textId="77777777" w:rsidR="009714F8" w:rsidRPr="009136E4" w:rsidRDefault="009136E4">
      <w:pPr>
        <w:pStyle w:val="BodyText"/>
        <w:spacing w:before="221"/>
        <w:rPr>
          <w:bCs/>
        </w:rPr>
      </w:pPr>
      <w:r w:rsidRPr="009136E4">
        <w:rPr>
          <w:bCs/>
          <w:color w:val="253138"/>
        </w:rPr>
        <w:t>Note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2"/>
        </w:rPr>
        <w:t>that:</w:t>
      </w:r>
    </w:p>
    <w:p w14:paraId="034C464A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before="207" w:line="352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subtree of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a node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is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tree consisting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of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that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node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and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all of its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pacing w:val="-2"/>
          <w:sz w:val="24"/>
        </w:rPr>
        <w:t>descendants.</w:t>
      </w:r>
    </w:p>
    <w:p w14:paraId="2031293A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52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Two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subtrees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are non-overlapping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if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they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do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not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share any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common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pacing w:val="-2"/>
          <w:sz w:val="24"/>
        </w:rPr>
        <w:t>node.</w:t>
      </w:r>
    </w:p>
    <w:p w14:paraId="19074D39" w14:textId="77777777" w:rsidR="009714F8" w:rsidRPr="009136E4" w:rsidRDefault="009136E4">
      <w:pPr>
        <w:pStyle w:val="BodyText"/>
        <w:spacing w:before="162"/>
        <w:ind w:left="160"/>
        <w:rPr>
          <w:bCs/>
        </w:rPr>
      </w:pPr>
      <w:r w:rsidRPr="009136E4">
        <w:rPr>
          <w:bCs/>
          <w:color w:val="253138"/>
        </w:rPr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1:</w:t>
      </w:r>
    </w:p>
    <w:p w14:paraId="482A4232" w14:textId="77777777" w:rsidR="009714F8" w:rsidRPr="009136E4" w:rsidRDefault="009136E4">
      <w:pPr>
        <w:pStyle w:val="BodyText"/>
        <w:spacing w:before="1"/>
        <w:ind w:left="0"/>
        <w:rPr>
          <w:bCs/>
          <w:sz w:val="17"/>
        </w:rPr>
      </w:pPr>
      <w:r w:rsidRPr="009136E4">
        <w:rPr>
          <w:bCs/>
          <w:noProof/>
        </w:rPr>
        <w:drawing>
          <wp:anchor distT="0" distB="0" distL="0" distR="0" simplePos="0" relativeHeight="251664384" behindDoc="1" locked="0" layoutInCell="1" allowOverlap="1" wp14:anchorId="1E0815B4" wp14:editId="37356B2A">
            <wp:simplePos x="0" y="0"/>
            <wp:positionH relativeFrom="page">
              <wp:posOffset>914400</wp:posOffset>
            </wp:positionH>
            <wp:positionV relativeFrom="paragraph">
              <wp:posOffset>140335</wp:posOffset>
            </wp:positionV>
            <wp:extent cx="2621280" cy="163449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545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A64BD" w14:textId="77777777" w:rsidR="009714F8" w:rsidRPr="009136E4" w:rsidRDefault="009136E4">
      <w:pPr>
        <w:pStyle w:val="BodyText"/>
        <w:spacing w:before="11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6,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edges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[[0,1],[0,2],[1,3],[1,4],[2,5]],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values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2"/>
          <w:shd w:val="clear" w:color="auto" w:fill="F7F8F9"/>
        </w:rPr>
        <w:t xml:space="preserve"> [2,8,3,6,2,5]</w:t>
      </w:r>
    </w:p>
    <w:p w14:paraId="133761B5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  <w:shd w:val="clear" w:color="auto" w:fill="F7F8F9"/>
        </w:rPr>
        <w:t>Output: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pacing w:val="-5"/>
          <w:shd w:val="clear" w:color="auto" w:fill="F7F8F9"/>
        </w:rPr>
        <w:t>24</w:t>
      </w:r>
    </w:p>
    <w:p w14:paraId="4EAC1553" w14:textId="77777777" w:rsidR="009714F8" w:rsidRPr="009136E4" w:rsidRDefault="009136E4">
      <w:pPr>
        <w:pStyle w:val="BodyText"/>
        <w:ind w:right="230"/>
        <w:rPr>
          <w:bCs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175CFCC2" wp14:editId="6559516D">
                <wp:simplePos x="0" y="0"/>
                <wp:positionH relativeFrom="page">
                  <wp:posOffset>914400</wp:posOffset>
                </wp:positionH>
                <wp:positionV relativeFrom="paragraph">
                  <wp:posOffset>525145</wp:posOffset>
                </wp:positionV>
                <wp:extent cx="38100" cy="17462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EE525" id="Graphic 2" o:spid="_x0000_s1026" style="position:absolute;margin-left:1in;margin-top:41.35pt;width:3pt;height:13.75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" path="m38100,174625l,174625,,,38100,r,174625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Node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1's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subtree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has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sum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of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values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16,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while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node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2's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subtree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has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sum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of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values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8,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so choosing these nodes will yield a score of 16 XOR 8 = 24. It can be proved that is the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maximum possible score we can obtain.</w:t>
      </w:r>
    </w:p>
    <w:p w14:paraId="3ABAF050" w14:textId="77777777" w:rsidR="009714F8" w:rsidRPr="009136E4" w:rsidRDefault="009136E4">
      <w:pPr>
        <w:pStyle w:val="BodyText"/>
        <w:ind w:left="160"/>
        <w:rPr>
          <w:bCs/>
        </w:rPr>
      </w:pPr>
      <w:r w:rsidRPr="009136E4">
        <w:rPr>
          <w:bCs/>
          <w:color w:val="253138"/>
        </w:rPr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2:</w:t>
      </w:r>
    </w:p>
    <w:p w14:paraId="30A1FAC4" w14:textId="77777777" w:rsidR="009714F8" w:rsidRPr="009136E4" w:rsidRDefault="009136E4">
      <w:pPr>
        <w:pStyle w:val="BodyText"/>
        <w:spacing w:before="2"/>
        <w:ind w:left="0"/>
        <w:rPr>
          <w:bCs/>
          <w:sz w:val="15"/>
        </w:rPr>
      </w:pPr>
      <w:r w:rsidRPr="009136E4">
        <w:rPr>
          <w:bCs/>
          <w:noProof/>
        </w:rPr>
        <w:drawing>
          <wp:anchor distT="0" distB="0" distL="0" distR="0" simplePos="0" relativeHeight="251665408" behindDoc="1" locked="0" layoutInCell="1" allowOverlap="1" wp14:anchorId="2E95B038" wp14:editId="3F962438">
            <wp:simplePos x="0" y="0"/>
            <wp:positionH relativeFrom="page">
              <wp:posOffset>914400</wp:posOffset>
            </wp:positionH>
            <wp:positionV relativeFrom="paragraph">
              <wp:posOffset>126365</wp:posOffset>
            </wp:positionV>
            <wp:extent cx="1496695" cy="165100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950" cy="1650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DF28A" w14:textId="77777777" w:rsidR="009714F8" w:rsidRPr="009136E4" w:rsidRDefault="009136E4">
      <w:pPr>
        <w:pStyle w:val="BodyText"/>
        <w:ind w:right="4302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3,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edges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[[0,1],[1,2]],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values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[4,6,1]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0</w:t>
      </w:r>
    </w:p>
    <w:p w14:paraId="04EE80F6" w14:textId="77777777" w:rsidR="009714F8" w:rsidRPr="009136E4" w:rsidRDefault="009136E4">
      <w:pPr>
        <w:pStyle w:val="BodyText"/>
        <w:ind w:right="193"/>
        <w:rPr>
          <w:bCs/>
        </w:rPr>
      </w:pP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There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no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possible</w:t>
      </w:r>
      <w:r w:rsidRPr="009136E4">
        <w:rPr>
          <w:bCs/>
          <w:color w:val="253138"/>
          <w:spacing w:val="-7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way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to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select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two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non-overlapping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subtrees,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so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we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just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return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0.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pacing w:val="-2"/>
        </w:rPr>
        <w:t>Constraints:</w:t>
      </w:r>
    </w:p>
    <w:p w14:paraId="4CD61543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before="186" w:line="352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2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 xml:space="preserve">n &lt;= 5 *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104</w:t>
      </w:r>
    </w:p>
    <w:p w14:paraId="4BFA9883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17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edges.length</w:t>
      </w:r>
      <w:r w:rsidRPr="009136E4">
        <w:rPr>
          <w:bCs/>
          <w:color w:val="536D79"/>
          <w:spacing w:val="-3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==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n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-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pacing w:val="-10"/>
          <w:sz w:val="24"/>
          <w:shd w:val="clear" w:color="auto" w:fill="F7F8F9"/>
        </w:rPr>
        <w:t>1</w:t>
      </w:r>
    </w:p>
    <w:p w14:paraId="67B9A604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52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0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ai,</w:t>
      </w:r>
      <w:r w:rsidRPr="009136E4">
        <w:rPr>
          <w:bCs/>
          <w:color w:val="536D79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bi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</w:t>
      </w:r>
      <w:r w:rsidRPr="009136E4">
        <w:rPr>
          <w:bCs/>
          <w:color w:val="536D79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pacing w:val="-10"/>
          <w:sz w:val="24"/>
          <w:shd w:val="clear" w:color="auto" w:fill="F7F8F9"/>
        </w:rPr>
        <w:t>n</w:t>
      </w:r>
    </w:p>
    <w:p w14:paraId="5822CBC8" w14:textId="77777777" w:rsidR="009714F8" w:rsidRPr="009136E4" w:rsidRDefault="009714F8">
      <w:pPr>
        <w:spacing w:line="352" w:lineRule="exact"/>
        <w:rPr>
          <w:bCs/>
          <w:sz w:val="24"/>
        </w:rPr>
        <w:sectPr w:rsidR="009714F8" w:rsidRPr="009136E4">
          <w:type w:val="continuous"/>
          <w:pgSz w:w="11910" w:h="16840"/>
          <w:pgMar w:top="1360" w:right="880" w:bottom="280" w:left="1340" w:header="720" w:footer="720" w:gutter="0"/>
          <w:cols w:space="720"/>
        </w:sectPr>
      </w:pPr>
    </w:p>
    <w:p w14:paraId="49F099D0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before="30" w:line="351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lastRenderedPageBreak/>
        <w:t>values.length</w:t>
      </w:r>
      <w:r w:rsidRPr="009136E4">
        <w:rPr>
          <w:bCs/>
          <w:color w:val="536D79"/>
          <w:spacing w:val="-4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==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pacing w:val="-10"/>
          <w:sz w:val="24"/>
          <w:shd w:val="clear" w:color="auto" w:fill="F7F8F9"/>
        </w:rPr>
        <w:t>n</w:t>
      </w:r>
    </w:p>
    <w:p w14:paraId="2E499874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14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1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values[i]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109</w:t>
      </w:r>
    </w:p>
    <w:p w14:paraId="586A7673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51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It is</w:t>
      </w:r>
      <w:r w:rsidRPr="009136E4">
        <w:rPr>
          <w:bCs/>
          <w:color w:val="253138"/>
          <w:spacing w:val="-5"/>
          <w:sz w:val="24"/>
        </w:rPr>
        <w:t xml:space="preserve"> </w:t>
      </w:r>
      <w:r w:rsidRPr="009136E4">
        <w:rPr>
          <w:bCs/>
          <w:color w:val="253138"/>
          <w:sz w:val="24"/>
        </w:rPr>
        <w:t>guaranteed that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edges</w:t>
      </w:r>
      <w:r w:rsidRPr="009136E4">
        <w:rPr>
          <w:bCs/>
          <w:color w:val="536D79"/>
          <w:sz w:val="24"/>
        </w:rPr>
        <w:t xml:space="preserve"> </w:t>
      </w:r>
      <w:r w:rsidRPr="009136E4">
        <w:rPr>
          <w:bCs/>
          <w:color w:val="253138"/>
          <w:sz w:val="24"/>
        </w:rPr>
        <w:t>represents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a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valid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pacing w:val="-4"/>
          <w:sz w:val="24"/>
        </w:rPr>
        <w:t>tree.</w:t>
      </w:r>
    </w:p>
    <w:p w14:paraId="074F1197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/>
          <w:sz w:val="24"/>
          <w:lang w:val="en-IN"/>
        </w:rPr>
        <w:t>PROGRAM</w:t>
      </w:r>
      <w:r w:rsidRPr="009136E4">
        <w:rPr>
          <w:bCs/>
          <w:sz w:val="24"/>
          <w:lang w:val="en-IN"/>
        </w:rPr>
        <w:t>:</w:t>
      </w:r>
    </w:p>
    <w:p w14:paraId="7F629256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from collections import defaultdict</w:t>
      </w:r>
    </w:p>
    <w:p w14:paraId="0394EE33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</w:p>
    <w:p w14:paraId="0382BEDF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def max_score(n, edges, values):</w:t>
      </w:r>
    </w:p>
    <w:p w14:paraId="49E12829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graph = defaultdict(list)</w:t>
      </w:r>
    </w:p>
    <w:p w14:paraId="5DCE7AB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for a, b in edges:</w:t>
      </w:r>
    </w:p>
    <w:p w14:paraId="5547C0A9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graph[a].append(b)</w:t>
      </w:r>
    </w:p>
    <w:p w14:paraId="3CB6F3FA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graph[b].append(a)</w:t>
      </w:r>
    </w:p>
    <w:p w14:paraId="51BA9CD4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</w:p>
    <w:p w14:paraId="7F1F5724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subtree_values = [0] * n</w:t>
      </w:r>
    </w:p>
    <w:p w14:paraId="705EF005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</w:p>
    <w:p w14:paraId="052AD80C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def dfs(node, parent):</w:t>
      </w:r>
    </w:p>
    <w:p w14:paraId="57AEEAF2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subtree_values[node] = values[node]</w:t>
      </w:r>
    </w:p>
    <w:p w14:paraId="6C7834A8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for neighbor in graph[node]:</w:t>
      </w:r>
    </w:p>
    <w:p w14:paraId="5A88FCB4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    if neighbor != parent:</w:t>
      </w:r>
    </w:p>
    <w:p w14:paraId="54535FFA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        subtree_values[node] ^= dfs(neighbor, node)</w:t>
      </w:r>
    </w:p>
    <w:p w14:paraId="1D95EAD1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return subtree_values[node]</w:t>
      </w:r>
    </w:p>
    <w:p w14:paraId="1B5E041B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</w:p>
    <w:p w14:paraId="00D051C9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dfs(0, -1)</w:t>
      </w:r>
    </w:p>
    <w:p w14:paraId="52DE348E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</w:p>
    <w:p w14:paraId="31930FB1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max_score = 0</w:t>
      </w:r>
    </w:p>
    <w:p w14:paraId="71CDD203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for a, b in edges:</w:t>
      </w:r>
    </w:p>
    <w:p w14:paraId="7FFEBFB0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max_score = max(max_score, subtree_values[a] ^ subtree_values[b])</w:t>
      </w:r>
    </w:p>
    <w:p w14:paraId="6B0CB3DA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</w:p>
    <w:p w14:paraId="615CA835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return max_score</w:t>
      </w:r>
    </w:p>
    <w:p w14:paraId="3AADD664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</w:p>
    <w:p w14:paraId="3A068BB3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# Example 1</w:t>
      </w:r>
    </w:p>
    <w:p w14:paraId="282A35E9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n1 = 6</w:t>
      </w:r>
    </w:p>
    <w:p w14:paraId="7662E3FD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edges1 = [[0, 1], [0, 2], [1, 3], [1, 4], [2, 5]]</w:t>
      </w:r>
    </w:p>
    <w:p w14:paraId="4AD15187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values1 = [2, 8, 3, 6, 2, 5]</w:t>
      </w:r>
    </w:p>
    <w:p w14:paraId="5B31822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print(max_score(n1, edges1, values1))  # Output: 24</w:t>
      </w:r>
    </w:p>
    <w:p w14:paraId="155C0C42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</w:p>
    <w:p w14:paraId="074F08E3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# Example 2</w:t>
      </w:r>
    </w:p>
    <w:p w14:paraId="7E1495D2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n2 = 3</w:t>
      </w:r>
    </w:p>
    <w:p w14:paraId="76C4A3A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edges2 = [[0, 1], [1, 2]]</w:t>
      </w:r>
    </w:p>
    <w:p w14:paraId="70C836E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values2 = [4, 6, 1]</w:t>
      </w:r>
    </w:p>
    <w:p w14:paraId="4BF037E1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print(max_score(n2, edges2, values2))  </w:t>
      </w:r>
    </w:p>
    <w:p w14:paraId="599C9079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/>
          <w:sz w:val="24"/>
          <w:lang w:val="en-IN"/>
        </w:rPr>
        <w:t>OUTPUT</w:t>
      </w:r>
      <w:r w:rsidRPr="009136E4">
        <w:rPr>
          <w:bCs/>
          <w:sz w:val="24"/>
          <w:lang w:val="en-IN"/>
        </w:rPr>
        <w:t>:</w:t>
      </w:r>
    </w:p>
    <w:p w14:paraId="665F54B6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</w:p>
    <w:p w14:paraId="7241B364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</w:p>
    <w:p w14:paraId="5D8BE508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</w:p>
    <w:p w14:paraId="5ADE5EB6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</w:t>
      </w:r>
    </w:p>
    <w:p w14:paraId="1FE46128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  <w:r w:rsidRPr="009136E4">
        <w:rPr>
          <w:bCs/>
          <w:noProof/>
        </w:rPr>
        <w:drawing>
          <wp:inline distT="0" distB="0" distL="114300" distR="114300" wp14:anchorId="7DF843F1" wp14:editId="38537F52">
            <wp:extent cx="1896745" cy="237490"/>
            <wp:effectExtent l="0" t="0" r="8255" b="6350"/>
            <wp:docPr id="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0ABC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</w:p>
    <w:p w14:paraId="4058818C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sz w:val="24"/>
          <w:lang w:val="en-IN"/>
        </w:rPr>
      </w:pPr>
    </w:p>
    <w:p w14:paraId="1E6EBAFE" w14:textId="77777777" w:rsidR="009714F8" w:rsidRPr="009136E4" w:rsidRDefault="009136E4">
      <w:pPr>
        <w:pStyle w:val="Heading1"/>
        <w:numPr>
          <w:ilvl w:val="0"/>
          <w:numId w:val="1"/>
        </w:numPr>
        <w:tabs>
          <w:tab w:val="left" w:pos="340"/>
        </w:tabs>
        <w:spacing w:before="162"/>
        <w:ind w:left="340" w:hanging="240"/>
        <w:rPr>
          <w:b w:val="0"/>
        </w:rPr>
      </w:pPr>
      <w:r w:rsidRPr="009136E4">
        <w:rPr>
          <w:b w:val="0"/>
          <w:color w:val="FF0000"/>
        </w:rPr>
        <w:t>Form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</w:rPr>
        <w:t>a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</w:rPr>
        <w:t>Chemical</w:t>
      </w:r>
      <w:r w:rsidRPr="009136E4">
        <w:rPr>
          <w:b w:val="0"/>
          <w:color w:val="FF0000"/>
          <w:spacing w:val="-1"/>
        </w:rPr>
        <w:t xml:space="preserve"> </w:t>
      </w:r>
      <w:r w:rsidRPr="009136E4">
        <w:rPr>
          <w:b w:val="0"/>
          <w:color w:val="FF0000"/>
          <w:spacing w:val="-4"/>
        </w:rPr>
        <w:t>Bond</w:t>
      </w:r>
    </w:p>
    <w:p w14:paraId="190861AA" w14:textId="77777777" w:rsidR="009714F8" w:rsidRPr="009136E4" w:rsidRDefault="009136E4">
      <w:pPr>
        <w:pStyle w:val="BodyText"/>
        <w:ind w:right="8018"/>
        <w:rPr>
          <w:bCs/>
        </w:rPr>
      </w:pPr>
      <w:r w:rsidRPr="009136E4">
        <w:rPr>
          <w:bCs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6482F8C" wp14:editId="4A5507FE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1381125" cy="52514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525145"/>
                          <a:chOff x="0" y="0"/>
                          <a:chExt cx="1381125" cy="52514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37414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174625">
                                <a:moveTo>
                                  <a:pt x="1374139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1374139" y="0"/>
                                </a:lnTo>
                                <a:lnTo>
                                  <a:pt x="1374139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5338" y="108468"/>
                            <a:ext cx="66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>
                                <a:moveTo>
                                  <a:pt x="0" y="0"/>
                                </a:moveTo>
                                <a:lnTo>
                                  <a:pt x="66027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30484" y="108468"/>
                            <a:ext cx="4578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>
                                <a:moveTo>
                                  <a:pt x="0" y="0"/>
                                </a:moveTo>
                                <a:lnTo>
                                  <a:pt x="457608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75259"/>
                            <a:ext cx="138112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349885">
                                <a:moveTo>
                                  <a:pt x="1374140" y="175260"/>
                                </a:move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374140" y="349885"/>
                                </a:lnTo>
                                <a:lnTo>
                                  <a:pt x="1374140" y="175260"/>
                                </a:lnTo>
                                <a:close/>
                              </a:path>
                              <a:path w="1381125" h="349885">
                                <a:moveTo>
                                  <a:pt x="1381125" y="0"/>
                                </a:moveTo>
                                <a:lnTo>
                                  <a:pt x="1381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1381125" y="174625"/>
                                </a:lnTo>
                                <a:lnTo>
                                  <a:pt x="1381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5338" y="458987"/>
                            <a:ext cx="66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>
                                <a:moveTo>
                                  <a:pt x="0" y="0"/>
                                </a:moveTo>
                                <a:lnTo>
                                  <a:pt x="66027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30484" y="458987"/>
                            <a:ext cx="4578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>
                                <a:moveTo>
                                  <a:pt x="0" y="0"/>
                                </a:moveTo>
                                <a:lnTo>
                                  <a:pt x="457608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15107" id="Group 4" o:spid="_x0000_s1026" style="position:absolute;margin-left:1in;margin-top:27.6pt;width:108.75pt;height:41.35pt;z-index:-251656192;mso-wrap-distance-left:0;mso-wrap-distance-right:0;mso-position-horizontal-relative:page" coordsize="13811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">
                <v:shape id="Graphic 5" o:spid="_x0000_s1027" style="position:absolute;width:13741;height:1746;visibility:visible;mso-wrap-style:square;v-text-anchor:top" coordsize="137414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" path="m1374139,174625l,174625,,,1374139,r,174625xe" fillcolor="#f7f8f9" stroked="f">
                  <v:path arrowok="t"/>
                </v:shape>
                <v:shape id="Graphic 6" o:spid="_x0000_s1028" style="position:absolute;left:853;top:1084;width:6604;height:13;visibility:visible;mso-wrap-style:square;v-text-anchor:top" coordsize="66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" path="m,l660274,e" filled="f" strokecolor="#243037" strokeweight=".31239mm">
                  <v:stroke dashstyle="3 1"/>
                  <v:path arrowok="t"/>
                </v:shape>
                <v:shape id="Graphic 7" o:spid="_x0000_s1029" style="position:absolute;left:8304;top:1084;width:4579;height:13;visibility:visible;mso-wrap-style:square;v-text-anchor:top" coordsize="4578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" path="m,l457608,e" filled="f" strokecolor="#243037" strokeweight=".31239mm">
                  <v:stroke dashstyle="3 1"/>
                  <v:path arrowok="t"/>
                </v:shape>
                <v:shape id="Graphic 8" o:spid="_x0000_s1030" style="position:absolute;top:1752;width:13811;height:3499;visibility:visible;mso-wrap-style:square;v-text-anchor:top" coordsize="1381125,34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" path="m1374140,175260l,175260,,349885r1374140,l1374140,175260xem1381125,r,l,,,174625r1381125,l1381125,xe" fillcolor="#f7f8f9" stroked="f">
                  <v:path arrowok="t"/>
                </v:shape>
                <v:shape id="Graphic 9" o:spid="_x0000_s1031" style="position:absolute;left:853;top:4589;width:6604;height:13;visibility:visible;mso-wrap-style:square;v-text-anchor:top" coordsize="66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" path="m,l660274,e" filled="f" strokecolor="#243037" strokeweight=".31239mm">
                  <v:stroke dashstyle="3 1"/>
                  <v:path arrowok="t"/>
                </v:shape>
                <v:shape id="Graphic 10" o:spid="_x0000_s1032" style="position:absolute;left:8304;top:4589;width:4579;height:13;visibility:visible;mso-wrap-style:square;v-text-anchor:top" coordsize="4578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" path="m,l457608,e" filled="f" strokecolor="#243037" strokeweight=".31239mm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r w:rsidRPr="009136E4">
        <w:rPr>
          <w:bCs/>
          <w:color w:val="5F7C8A"/>
        </w:rPr>
        <w:t xml:space="preserve">SQL Schema </w:t>
      </w:r>
      <w:r w:rsidRPr="009136E4">
        <w:rPr>
          <w:bCs/>
          <w:color w:val="253138"/>
        </w:rPr>
        <w:t>Table:</w:t>
      </w:r>
      <w:r w:rsidRPr="009136E4">
        <w:rPr>
          <w:bCs/>
          <w:color w:val="253138"/>
          <w:spacing w:val="-15"/>
        </w:rPr>
        <w:t xml:space="preserve"> </w:t>
      </w:r>
      <w:r w:rsidRPr="009136E4">
        <w:rPr>
          <w:bCs/>
          <w:color w:val="536D79"/>
          <w:shd w:val="clear" w:color="auto" w:fill="F7F8F9"/>
        </w:rPr>
        <w:t>Elements</w:t>
      </w:r>
    </w:p>
    <w:p w14:paraId="719783DB" w14:textId="77777777" w:rsidR="009714F8" w:rsidRPr="009136E4" w:rsidRDefault="009136E4">
      <w:pPr>
        <w:tabs>
          <w:tab w:val="left" w:pos="1273"/>
          <w:tab w:val="left" w:pos="2127"/>
        </w:tabs>
        <w:ind w:left="100"/>
        <w:rPr>
          <w:bCs/>
          <w:sz w:val="24"/>
        </w:rPr>
      </w:pP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</w:p>
    <w:p w14:paraId="5CAA653D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Column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Name 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Type</w:t>
      </w:r>
      <w:r w:rsidRPr="009136E4">
        <w:rPr>
          <w:bCs/>
          <w:color w:val="253138"/>
          <w:spacing w:val="58"/>
          <w:shd w:val="clear" w:color="auto" w:fill="F7F8F9"/>
        </w:rPr>
        <w:t xml:space="preserve">  </w:t>
      </w:r>
      <w:r w:rsidRPr="009136E4">
        <w:rPr>
          <w:bCs/>
          <w:color w:val="253138"/>
          <w:spacing w:val="-10"/>
          <w:shd w:val="clear" w:color="auto" w:fill="F7F8F9"/>
        </w:rPr>
        <w:t>|</w:t>
      </w:r>
    </w:p>
    <w:p w14:paraId="0FFAB898" w14:textId="77777777" w:rsidR="009714F8" w:rsidRPr="009136E4" w:rsidRDefault="009136E4">
      <w:pPr>
        <w:tabs>
          <w:tab w:val="left" w:pos="1273"/>
          <w:tab w:val="left" w:pos="2127"/>
        </w:tabs>
        <w:ind w:left="100"/>
        <w:rPr>
          <w:bCs/>
          <w:sz w:val="24"/>
        </w:rPr>
      </w:pP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</w:p>
    <w:p w14:paraId="2088541F" w14:textId="77777777" w:rsidR="009714F8" w:rsidRPr="009136E4" w:rsidRDefault="009136E4">
      <w:pPr>
        <w:pStyle w:val="BodyText"/>
        <w:tabs>
          <w:tab w:val="left" w:pos="1273"/>
        </w:tabs>
        <w:rPr>
          <w:bCs/>
        </w:rPr>
      </w:pPr>
      <w:r w:rsidRPr="009136E4">
        <w:rPr>
          <w:bCs/>
          <w:color w:val="253138"/>
          <w:shd w:val="clear" w:color="auto" w:fill="F7F8F9"/>
        </w:rPr>
        <w:t>|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pacing w:val="-2"/>
          <w:shd w:val="clear" w:color="auto" w:fill="F7F8F9"/>
        </w:rPr>
        <w:t>symbol</w:t>
      </w:r>
      <w:r w:rsidRPr="009136E4">
        <w:rPr>
          <w:bCs/>
          <w:color w:val="253138"/>
          <w:shd w:val="clear" w:color="auto" w:fill="F7F8F9"/>
        </w:rPr>
        <w:tab/>
        <w:t>|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 xml:space="preserve">varchar </w:t>
      </w:r>
      <w:r w:rsidRPr="009136E4">
        <w:rPr>
          <w:bCs/>
          <w:color w:val="253138"/>
          <w:spacing w:val="-10"/>
          <w:shd w:val="clear" w:color="auto" w:fill="F7F8F9"/>
        </w:rPr>
        <w:t>|</w:t>
      </w:r>
    </w:p>
    <w:p w14:paraId="290FE5E1" w14:textId="77777777" w:rsidR="009714F8" w:rsidRPr="009136E4" w:rsidRDefault="009136E4">
      <w:pPr>
        <w:pStyle w:val="BodyText"/>
        <w:tabs>
          <w:tab w:val="left" w:pos="1100"/>
          <w:tab w:val="left" w:pos="1981"/>
        </w:tabs>
        <w:spacing w:before="1"/>
        <w:rPr>
          <w:bCs/>
        </w:rPr>
      </w:pPr>
      <w:r w:rsidRPr="009136E4">
        <w:rPr>
          <w:bCs/>
          <w:color w:val="253138"/>
          <w:shd w:val="clear" w:color="auto" w:fill="F7F8F9"/>
        </w:rPr>
        <w:t>|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pacing w:val="-4"/>
          <w:shd w:val="clear" w:color="auto" w:fill="F7F8F9"/>
        </w:rPr>
        <w:t>type</w:t>
      </w:r>
      <w:r w:rsidRPr="009136E4">
        <w:rPr>
          <w:bCs/>
          <w:color w:val="253138"/>
          <w:shd w:val="clear" w:color="auto" w:fill="F7F8F9"/>
        </w:rPr>
        <w:tab/>
        <w:t>|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pacing w:val="-4"/>
          <w:shd w:val="clear" w:color="auto" w:fill="F7F8F9"/>
        </w:rPr>
        <w:t>enum</w:t>
      </w:r>
      <w:r w:rsidRPr="009136E4">
        <w:rPr>
          <w:bCs/>
          <w:color w:val="253138"/>
          <w:shd w:val="clear" w:color="auto" w:fill="F7F8F9"/>
        </w:rPr>
        <w:tab/>
      </w:r>
      <w:r w:rsidRPr="009136E4">
        <w:rPr>
          <w:bCs/>
          <w:color w:val="253138"/>
          <w:spacing w:val="-10"/>
          <w:shd w:val="clear" w:color="auto" w:fill="F7F8F9"/>
        </w:rPr>
        <w:t>|</w:t>
      </w:r>
    </w:p>
    <w:p w14:paraId="61F2C08D" w14:textId="77777777" w:rsidR="009714F8" w:rsidRPr="009136E4" w:rsidRDefault="009136E4">
      <w:pPr>
        <w:pStyle w:val="BodyText"/>
        <w:tabs>
          <w:tab w:val="left" w:pos="1914"/>
        </w:tabs>
        <w:rPr>
          <w:bCs/>
        </w:rPr>
      </w:pPr>
      <w:r w:rsidRPr="009136E4">
        <w:rPr>
          <w:bCs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B20781C" wp14:editId="67ACA608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1374775" cy="52514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775" cy="525145"/>
                          <a:chOff x="0" y="0"/>
                          <a:chExt cx="1374775" cy="5251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37414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174625">
                                <a:moveTo>
                                  <a:pt x="1374139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1374139" y="0"/>
                                </a:lnTo>
                                <a:lnTo>
                                  <a:pt x="1374139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5338" y="108468"/>
                            <a:ext cx="66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>
                                <a:moveTo>
                                  <a:pt x="0" y="0"/>
                                </a:moveTo>
                                <a:lnTo>
                                  <a:pt x="66027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30484" y="108468"/>
                            <a:ext cx="4578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>
                                <a:moveTo>
                                  <a:pt x="0" y="0"/>
                                </a:moveTo>
                                <a:lnTo>
                                  <a:pt x="457608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75259"/>
                            <a:ext cx="137477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775" h="349885">
                                <a:moveTo>
                                  <a:pt x="1370965" y="0"/>
                                </a:moveTo>
                                <a:lnTo>
                                  <a:pt x="13709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1370965" y="174625"/>
                                </a:lnTo>
                                <a:lnTo>
                                  <a:pt x="1370965" y="0"/>
                                </a:lnTo>
                                <a:close/>
                              </a:path>
                              <a:path w="1374775" h="349885">
                                <a:moveTo>
                                  <a:pt x="1374775" y="175260"/>
                                </a:moveTo>
                                <a:lnTo>
                                  <a:pt x="137477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374775" y="349885"/>
                                </a:lnTo>
                                <a:lnTo>
                                  <a:pt x="1374775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1C1A8" id="Group 11" o:spid="_x0000_s1026" style="position:absolute;margin-left:1in;margin-top:13.75pt;width:108.25pt;height:41.35pt;z-index:-251655168;mso-wrap-distance-left:0;mso-wrap-distance-right:0;mso-position-horizontal-relative:page" coordsize="13747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">
                <v:shape id="Graphic 12" o:spid="_x0000_s1027" style="position:absolute;width:13741;height:1746;visibility:visible;mso-wrap-style:square;v-text-anchor:top" coordsize="137414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" path="m1374139,174625l,174625,,,1374139,r,174625xe" fillcolor="#f7f8f9" stroked="f">
                  <v:path arrowok="t"/>
                </v:shape>
                <v:shape id="Graphic 13" o:spid="_x0000_s1028" style="position:absolute;left:853;top:1084;width:6604;height:13;visibility:visible;mso-wrap-style:square;v-text-anchor:top" coordsize="66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" path="m,l660274,e" filled="f" strokecolor="#243037" strokeweight=".31239mm">
                  <v:stroke dashstyle="3 1"/>
                  <v:path arrowok="t"/>
                </v:shape>
                <v:shape id="Graphic 14" o:spid="_x0000_s1029" style="position:absolute;left:8304;top:1084;width:4579;height:13;visibility:visible;mso-wrap-style:square;v-text-anchor:top" coordsize="4578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" path="m,l457608,e" filled="f" strokecolor="#243037" strokeweight=".31239mm">
                  <v:stroke dashstyle="3 1"/>
                  <v:path arrowok="t"/>
                </v:shape>
                <v:shape id="Graphic 15" o:spid="_x0000_s1030" style="position:absolute;top:1752;width:13747;height:3499;visibility:visible;mso-wrap-style:square;v-text-anchor:top" coordsize="1374775,34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" path="m1370965,r,l,,,174625r1370965,l1370965,xem1374775,175260r,l,175260,,349885r1374775,l1374775,175260xe" fillcolor="#f7f8f9" stroked="f">
                  <v:path arrowok="t"/>
                </v:shape>
                <w10:wrap anchorx="page"/>
              </v:group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>|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electrons</w:t>
      </w:r>
      <w:r w:rsidRPr="009136E4">
        <w:rPr>
          <w:bCs/>
          <w:color w:val="253138"/>
          <w:spacing w:val="29"/>
          <w:shd w:val="clear" w:color="auto" w:fill="F7F8F9"/>
        </w:rPr>
        <w:t xml:space="preserve">  </w:t>
      </w:r>
      <w:r w:rsidRPr="009136E4">
        <w:rPr>
          <w:bCs/>
          <w:color w:val="253138"/>
          <w:shd w:val="clear" w:color="auto" w:fill="F7F8F9"/>
        </w:rPr>
        <w:t xml:space="preserve">| </w:t>
      </w:r>
      <w:r w:rsidRPr="009136E4">
        <w:rPr>
          <w:bCs/>
          <w:color w:val="253138"/>
          <w:spacing w:val="-5"/>
          <w:shd w:val="clear" w:color="auto" w:fill="F7F8F9"/>
        </w:rPr>
        <w:t>int</w:t>
      </w:r>
      <w:r w:rsidRPr="009136E4">
        <w:rPr>
          <w:bCs/>
          <w:color w:val="253138"/>
          <w:shd w:val="clear" w:color="auto" w:fill="F7F8F9"/>
        </w:rPr>
        <w:tab/>
      </w:r>
      <w:r w:rsidRPr="009136E4">
        <w:rPr>
          <w:bCs/>
          <w:color w:val="253138"/>
          <w:spacing w:val="-10"/>
          <w:shd w:val="clear" w:color="auto" w:fill="F7F8F9"/>
        </w:rPr>
        <w:t>|</w:t>
      </w:r>
    </w:p>
    <w:p w14:paraId="38D1DCEE" w14:textId="77777777" w:rsidR="009714F8" w:rsidRPr="009136E4" w:rsidRDefault="009136E4">
      <w:pPr>
        <w:tabs>
          <w:tab w:val="left" w:pos="1273"/>
          <w:tab w:val="left" w:pos="2127"/>
        </w:tabs>
        <w:ind w:left="100"/>
        <w:rPr>
          <w:bCs/>
          <w:sz w:val="24"/>
        </w:rPr>
      </w:pP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</w:p>
    <w:p w14:paraId="66156C07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</w:rPr>
        <w:t>symbol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is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primary</w:t>
      </w:r>
      <w:r w:rsidRPr="009136E4">
        <w:rPr>
          <w:bCs/>
          <w:color w:val="253138"/>
          <w:spacing w:val="1"/>
        </w:rPr>
        <w:t xml:space="preserve"> </w:t>
      </w:r>
      <w:r w:rsidRPr="009136E4">
        <w:rPr>
          <w:bCs/>
          <w:color w:val="253138"/>
          <w:shd w:val="clear" w:color="auto" w:fill="F7F8F9"/>
        </w:rPr>
        <w:t>key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for this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pacing w:val="-2"/>
          <w:shd w:val="clear" w:color="auto" w:fill="F7F8F9"/>
        </w:rPr>
        <w:t>table.</w:t>
      </w:r>
    </w:p>
    <w:p w14:paraId="5EDE3304" w14:textId="77777777" w:rsidR="009714F8" w:rsidRPr="009136E4" w:rsidRDefault="009136E4">
      <w:pPr>
        <w:pStyle w:val="BodyText"/>
        <w:ind w:right="3529"/>
        <w:rPr>
          <w:bCs/>
        </w:rPr>
      </w:pPr>
      <w:r w:rsidRPr="009136E4">
        <w:rPr>
          <w:bCs/>
          <w:color w:val="253138"/>
        </w:rPr>
        <w:t>Each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row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>of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>this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table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  <w:shd w:val="clear" w:color="auto" w:fill="F7F8F9"/>
        </w:rPr>
        <w:t>contains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information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of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one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element.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type is an ENUM of type ('Metal', 'Nonmetal', 'Noble')</w:t>
      </w:r>
    </w:p>
    <w:p w14:paraId="0D57FE91" w14:textId="77777777" w:rsidR="009714F8" w:rsidRPr="009136E4" w:rsidRDefault="009136E4">
      <w:pPr>
        <w:pStyle w:val="ListParagraph"/>
        <w:numPr>
          <w:ilvl w:val="0"/>
          <w:numId w:val="2"/>
        </w:numPr>
        <w:tabs>
          <w:tab w:val="left" w:pos="298"/>
        </w:tabs>
        <w:ind w:left="29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If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type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is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Noble,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electrons is</w:t>
      </w:r>
      <w:r w:rsidRPr="009136E4">
        <w:rPr>
          <w:bCs/>
          <w:color w:val="253138"/>
          <w:spacing w:val="-5"/>
          <w:sz w:val="24"/>
          <w:shd w:val="clear" w:color="auto" w:fill="F7F8F9"/>
        </w:rPr>
        <w:t xml:space="preserve"> 0.</w:t>
      </w:r>
    </w:p>
    <w:p w14:paraId="03CDB98D" w14:textId="77777777" w:rsidR="009714F8" w:rsidRPr="009136E4" w:rsidRDefault="009136E4">
      <w:pPr>
        <w:pStyle w:val="ListParagraph"/>
        <w:numPr>
          <w:ilvl w:val="0"/>
          <w:numId w:val="2"/>
        </w:numPr>
        <w:tabs>
          <w:tab w:val="left" w:pos="298"/>
        </w:tabs>
        <w:ind w:left="29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If type is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Metal,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electrons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is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number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of</w:t>
      </w:r>
      <w:r w:rsidRPr="009136E4">
        <w:rPr>
          <w:bCs/>
          <w:color w:val="253138"/>
          <w:spacing w:val="-3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electrons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that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one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atom</w:t>
      </w:r>
      <w:r w:rsidRPr="009136E4">
        <w:rPr>
          <w:bCs/>
          <w:color w:val="253138"/>
          <w:spacing w:val="-3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of this</w:t>
      </w:r>
      <w:r w:rsidRPr="009136E4">
        <w:rPr>
          <w:bCs/>
          <w:color w:val="253138"/>
          <w:spacing w:val="-5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element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can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>give.</w:t>
      </w:r>
    </w:p>
    <w:p w14:paraId="06540488" w14:textId="77777777" w:rsidR="009714F8" w:rsidRPr="009136E4" w:rsidRDefault="009136E4">
      <w:pPr>
        <w:pStyle w:val="ListParagraph"/>
        <w:numPr>
          <w:ilvl w:val="0"/>
          <w:numId w:val="2"/>
        </w:numPr>
        <w:tabs>
          <w:tab w:val="left" w:pos="298"/>
        </w:tabs>
        <w:ind w:left="29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If type is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Nonmetal,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electrons is</w:t>
      </w:r>
      <w:r w:rsidRPr="009136E4">
        <w:rPr>
          <w:bCs/>
          <w:color w:val="253138"/>
          <w:spacing w:val="-4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number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of electrons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that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one atom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of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this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>element</w:t>
      </w:r>
    </w:p>
    <w:p w14:paraId="603E929F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  <w:spacing w:val="28"/>
          <w:shd w:val="clear" w:color="auto" w:fill="F7F8F9"/>
        </w:rPr>
        <w:t xml:space="preserve">  </w:t>
      </w:r>
      <w:r w:rsidRPr="009136E4">
        <w:rPr>
          <w:bCs/>
          <w:color w:val="253138"/>
          <w:spacing w:val="-2"/>
          <w:shd w:val="clear" w:color="auto" w:fill="F7F8F9"/>
        </w:rPr>
        <w:t>needs.</w:t>
      </w:r>
    </w:p>
    <w:p w14:paraId="5B8BC6F6" w14:textId="77777777" w:rsidR="009714F8" w:rsidRPr="009136E4" w:rsidRDefault="009136E4">
      <w:pPr>
        <w:pStyle w:val="BodyText"/>
        <w:ind w:right="193"/>
        <w:rPr>
          <w:bCs/>
        </w:rPr>
      </w:pPr>
      <w:r w:rsidRPr="009136E4">
        <w:rPr>
          <w:bCs/>
          <w:color w:val="253138"/>
        </w:rPr>
        <w:t>Two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elements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can form a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bond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if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one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of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them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is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536D79"/>
          <w:shd w:val="clear" w:color="auto" w:fill="F7F8F9"/>
        </w:rPr>
        <w:t>'Metal'</w:t>
      </w:r>
      <w:r w:rsidRPr="009136E4">
        <w:rPr>
          <w:bCs/>
          <w:color w:val="536D79"/>
          <w:spacing w:val="-2"/>
        </w:rPr>
        <w:t xml:space="preserve"> </w:t>
      </w:r>
      <w:r w:rsidRPr="009136E4">
        <w:rPr>
          <w:bCs/>
          <w:color w:val="253138"/>
        </w:rPr>
        <w:t>and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other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is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536D79"/>
          <w:shd w:val="clear" w:color="auto" w:fill="F7F8F9"/>
        </w:rPr>
        <w:t>'Nonmetal'</w:t>
      </w:r>
      <w:r w:rsidRPr="009136E4">
        <w:rPr>
          <w:bCs/>
          <w:color w:val="253138"/>
        </w:rPr>
        <w:t>.Write</w:t>
      </w:r>
      <w:r w:rsidRPr="009136E4">
        <w:rPr>
          <w:bCs/>
          <w:color w:val="253138"/>
          <w:spacing w:val="-6"/>
        </w:rPr>
        <w:t xml:space="preserve"> </w:t>
      </w:r>
      <w:r w:rsidRPr="009136E4">
        <w:rPr>
          <w:bCs/>
          <w:color w:val="253138"/>
        </w:rPr>
        <w:t xml:space="preserve">an SQL query to find all the pairs of elements that can form a </w:t>
      </w:r>
      <w:r w:rsidRPr="009136E4">
        <w:rPr>
          <w:bCs/>
          <w:color w:val="253138"/>
        </w:rPr>
        <w:t>bond.Return the result table in any order.The query result format is in the following example.</w:t>
      </w:r>
    </w:p>
    <w:p w14:paraId="1C5CA61C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56A7545" wp14:editId="4021B547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1815465" cy="455549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5464" cy="4555490"/>
                          <a:chOff x="0" y="0"/>
                          <a:chExt cx="1815464" cy="45554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815464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5464" h="525145">
                                <a:moveTo>
                                  <a:pt x="401955" y="0"/>
                                </a:moveTo>
                                <a:lnTo>
                                  <a:pt x="363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363855" y="174625"/>
                                </a:lnTo>
                                <a:lnTo>
                                  <a:pt x="401955" y="174625"/>
                                </a:lnTo>
                                <a:lnTo>
                                  <a:pt x="401955" y="0"/>
                                </a:lnTo>
                                <a:close/>
                              </a:path>
                              <a:path w="1815464" h="525145">
                                <a:moveTo>
                                  <a:pt x="943610" y="175260"/>
                                </a:moveTo>
                                <a:lnTo>
                                  <a:pt x="605155" y="175260"/>
                                </a:lnTo>
                                <a:lnTo>
                                  <a:pt x="56705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567055" y="349885"/>
                                </a:lnTo>
                                <a:lnTo>
                                  <a:pt x="605155" y="349885"/>
                                </a:lnTo>
                                <a:lnTo>
                                  <a:pt x="943610" y="349885"/>
                                </a:lnTo>
                                <a:lnTo>
                                  <a:pt x="943610" y="175260"/>
                                </a:lnTo>
                                <a:close/>
                              </a:path>
                              <a:path w="1815464" h="525145">
                                <a:moveTo>
                                  <a:pt x="1815465" y="350520"/>
                                </a:moveTo>
                                <a:lnTo>
                                  <a:pt x="0" y="350520"/>
                                </a:lnTo>
                                <a:lnTo>
                                  <a:pt x="0" y="525145"/>
                                </a:lnTo>
                                <a:lnTo>
                                  <a:pt x="1815465" y="525145"/>
                                </a:lnTo>
                                <a:lnTo>
                                  <a:pt x="1815465" y="350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5338" y="458987"/>
                            <a:ext cx="99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855">
                                <a:moveTo>
                                  <a:pt x="0" y="0"/>
                                </a:moveTo>
                                <a:lnTo>
                                  <a:pt x="405796" y="0"/>
                                </a:lnTo>
                              </a:path>
                              <a:path w="998855">
                                <a:moveTo>
                                  <a:pt x="492196" y="0"/>
                                </a:moveTo>
                                <a:lnTo>
                                  <a:pt x="998562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70300" y="458987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>
                                <a:moveTo>
                                  <a:pt x="0" y="0"/>
                                </a:moveTo>
                                <a:lnTo>
                                  <a:pt x="558177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525779"/>
                            <a:ext cx="1815464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5464" h="349885">
                                <a:moveTo>
                                  <a:pt x="886447" y="0"/>
                                </a:moveTo>
                                <a:lnTo>
                                  <a:pt x="886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886447" y="174625"/>
                                </a:lnTo>
                                <a:lnTo>
                                  <a:pt x="886447" y="0"/>
                                </a:lnTo>
                                <a:close/>
                              </a:path>
                              <a:path w="1815464" h="349885">
                                <a:moveTo>
                                  <a:pt x="1764030" y="0"/>
                                </a:moveTo>
                                <a:lnTo>
                                  <a:pt x="1764030" y="0"/>
                                </a:lnTo>
                                <a:lnTo>
                                  <a:pt x="886460" y="0"/>
                                </a:lnTo>
                                <a:lnTo>
                                  <a:pt x="886460" y="174625"/>
                                </a:lnTo>
                                <a:lnTo>
                                  <a:pt x="1764030" y="174625"/>
                                </a:lnTo>
                                <a:lnTo>
                                  <a:pt x="1764030" y="0"/>
                                </a:lnTo>
                                <a:close/>
                              </a:path>
                              <a:path w="1815464" h="349885">
                                <a:moveTo>
                                  <a:pt x="1815465" y="175260"/>
                                </a:move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815465" y="349885"/>
                                </a:lnTo>
                                <a:lnTo>
                                  <a:pt x="1815465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5338" y="809508"/>
                            <a:ext cx="99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855">
                                <a:moveTo>
                                  <a:pt x="0" y="0"/>
                                </a:moveTo>
                                <a:lnTo>
                                  <a:pt x="405796" y="0"/>
                                </a:lnTo>
                              </a:path>
                              <a:path w="998855">
                                <a:moveTo>
                                  <a:pt x="492196" y="0"/>
                                </a:moveTo>
                                <a:lnTo>
                                  <a:pt x="998562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70300" y="809508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>
                                <a:moveTo>
                                  <a:pt x="0" y="0"/>
                                </a:moveTo>
                                <a:lnTo>
                                  <a:pt x="558177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876299"/>
                            <a:ext cx="154813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130" h="525145">
                                <a:moveTo>
                                  <a:pt x="1004570" y="350532"/>
                                </a:moveTo>
                                <a:lnTo>
                                  <a:pt x="1004570" y="350532"/>
                                </a:lnTo>
                                <a:lnTo>
                                  <a:pt x="0" y="350532"/>
                                </a:lnTo>
                                <a:lnTo>
                                  <a:pt x="0" y="525145"/>
                                </a:lnTo>
                                <a:lnTo>
                                  <a:pt x="1004570" y="525145"/>
                                </a:lnTo>
                                <a:lnTo>
                                  <a:pt x="1004570" y="350532"/>
                                </a:lnTo>
                                <a:close/>
                              </a:path>
                              <a:path w="1548130" h="525145">
                                <a:moveTo>
                                  <a:pt x="1530985" y="175260"/>
                                </a:moveTo>
                                <a:lnTo>
                                  <a:pt x="153098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530985" y="349885"/>
                                </a:lnTo>
                                <a:lnTo>
                                  <a:pt x="1530985" y="175260"/>
                                </a:lnTo>
                                <a:close/>
                              </a:path>
                              <a:path w="1548130" h="525145">
                                <a:moveTo>
                                  <a:pt x="1548130" y="0"/>
                                </a:moveTo>
                                <a:lnTo>
                                  <a:pt x="1548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1548130" y="174625"/>
                                </a:lnTo>
                                <a:lnTo>
                                  <a:pt x="1548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226832"/>
                            <a:ext cx="1628775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700405">
                                <a:moveTo>
                                  <a:pt x="216535" y="525767"/>
                                </a:moveTo>
                                <a:lnTo>
                                  <a:pt x="178435" y="525767"/>
                                </a:lnTo>
                                <a:lnTo>
                                  <a:pt x="68580" y="525767"/>
                                </a:lnTo>
                                <a:lnTo>
                                  <a:pt x="30480" y="525767"/>
                                </a:lnTo>
                                <a:lnTo>
                                  <a:pt x="0" y="525767"/>
                                </a:lnTo>
                                <a:lnTo>
                                  <a:pt x="0" y="700392"/>
                                </a:lnTo>
                                <a:lnTo>
                                  <a:pt x="30480" y="700392"/>
                                </a:lnTo>
                                <a:lnTo>
                                  <a:pt x="68580" y="700392"/>
                                </a:lnTo>
                                <a:lnTo>
                                  <a:pt x="178435" y="700392"/>
                                </a:lnTo>
                                <a:lnTo>
                                  <a:pt x="216535" y="700392"/>
                                </a:lnTo>
                                <a:lnTo>
                                  <a:pt x="216535" y="525767"/>
                                </a:lnTo>
                                <a:close/>
                              </a:path>
                              <a:path w="1628775" h="700405">
                                <a:moveTo>
                                  <a:pt x="1514475" y="175247"/>
                                </a:moveTo>
                                <a:lnTo>
                                  <a:pt x="1514475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349872"/>
                                </a:lnTo>
                                <a:lnTo>
                                  <a:pt x="1514475" y="349872"/>
                                </a:lnTo>
                                <a:lnTo>
                                  <a:pt x="1514475" y="175247"/>
                                </a:lnTo>
                                <a:close/>
                              </a:path>
                              <a:path w="1628775" h="700405">
                                <a:moveTo>
                                  <a:pt x="1522730" y="0"/>
                                </a:moveTo>
                                <a:lnTo>
                                  <a:pt x="1522730" y="0"/>
                                </a:lnTo>
                                <a:lnTo>
                                  <a:pt x="966470" y="0"/>
                                </a:lnTo>
                                <a:lnTo>
                                  <a:pt x="966470" y="174612"/>
                                </a:lnTo>
                                <a:lnTo>
                                  <a:pt x="1522730" y="174612"/>
                                </a:lnTo>
                                <a:lnTo>
                                  <a:pt x="1522730" y="0"/>
                                </a:lnTo>
                                <a:close/>
                              </a:path>
                              <a:path w="1628775" h="700405">
                                <a:moveTo>
                                  <a:pt x="1628775" y="350507"/>
                                </a:moveTo>
                                <a:lnTo>
                                  <a:pt x="1628775" y="350507"/>
                                </a:lnTo>
                                <a:lnTo>
                                  <a:pt x="0" y="350507"/>
                                </a:lnTo>
                                <a:lnTo>
                                  <a:pt x="0" y="525132"/>
                                </a:lnTo>
                                <a:lnTo>
                                  <a:pt x="1628775" y="525132"/>
                                </a:lnTo>
                                <a:lnTo>
                                  <a:pt x="1628775" y="350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752599"/>
                            <a:ext cx="1815464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5464" h="525145">
                                <a:moveTo>
                                  <a:pt x="1632585" y="175260"/>
                                </a:moveTo>
                                <a:lnTo>
                                  <a:pt x="163258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632585" y="349885"/>
                                </a:lnTo>
                                <a:lnTo>
                                  <a:pt x="1632585" y="175260"/>
                                </a:lnTo>
                                <a:close/>
                              </a:path>
                              <a:path w="1815464" h="525145">
                                <a:moveTo>
                                  <a:pt x="1632585" y="0"/>
                                </a:moveTo>
                                <a:lnTo>
                                  <a:pt x="1632585" y="0"/>
                                </a:lnTo>
                                <a:lnTo>
                                  <a:pt x="178435" y="0"/>
                                </a:lnTo>
                                <a:lnTo>
                                  <a:pt x="178435" y="174625"/>
                                </a:lnTo>
                                <a:lnTo>
                                  <a:pt x="1632585" y="174625"/>
                                </a:lnTo>
                                <a:lnTo>
                                  <a:pt x="1632585" y="0"/>
                                </a:lnTo>
                                <a:close/>
                              </a:path>
                              <a:path w="1815464" h="525145">
                                <a:moveTo>
                                  <a:pt x="1815465" y="350520"/>
                                </a:moveTo>
                                <a:lnTo>
                                  <a:pt x="0" y="350520"/>
                                </a:lnTo>
                                <a:lnTo>
                                  <a:pt x="0" y="525145"/>
                                </a:lnTo>
                                <a:lnTo>
                                  <a:pt x="1815465" y="525145"/>
                                </a:lnTo>
                                <a:lnTo>
                                  <a:pt x="1815465" y="350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5338" y="2211587"/>
                            <a:ext cx="99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855">
                                <a:moveTo>
                                  <a:pt x="0" y="0"/>
                                </a:moveTo>
                                <a:lnTo>
                                  <a:pt x="405796" y="0"/>
                                </a:lnTo>
                              </a:path>
                              <a:path w="998855">
                                <a:moveTo>
                                  <a:pt x="492196" y="0"/>
                                </a:moveTo>
                                <a:lnTo>
                                  <a:pt x="998562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70300" y="2211587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>
                                <a:moveTo>
                                  <a:pt x="0" y="0"/>
                                </a:moveTo>
                                <a:lnTo>
                                  <a:pt x="558177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2278379"/>
                            <a:ext cx="112014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140" h="349885">
                                <a:moveTo>
                                  <a:pt x="503555" y="0"/>
                                </a:moveTo>
                                <a:lnTo>
                                  <a:pt x="465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465455" y="174625"/>
                                </a:lnTo>
                                <a:lnTo>
                                  <a:pt x="503555" y="174625"/>
                                </a:lnTo>
                                <a:lnTo>
                                  <a:pt x="503555" y="0"/>
                                </a:lnTo>
                                <a:close/>
                              </a:path>
                              <a:path w="1120140" h="349885">
                                <a:moveTo>
                                  <a:pt x="1120140" y="175260"/>
                                </a:move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120140" y="349885"/>
                                </a:lnTo>
                                <a:lnTo>
                                  <a:pt x="112014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5338" y="2562107"/>
                            <a:ext cx="948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>
                                <a:moveTo>
                                  <a:pt x="0" y="0"/>
                                </a:moveTo>
                                <a:lnTo>
                                  <a:pt x="355512" y="0"/>
                                </a:lnTo>
                              </a:path>
                              <a:path w="948690">
                                <a:moveTo>
                                  <a:pt x="440384" y="0"/>
                                </a:moveTo>
                                <a:lnTo>
                                  <a:pt x="948277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2628899"/>
                            <a:ext cx="114935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0" h="349885">
                                <a:moveTo>
                                  <a:pt x="1120140" y="175260"/>
                                </a:move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1120140" y="349885"/>
                                </a:lnTo>
                                <a:lnTo>
                                  <a:pt x="1120140" y="175260"/>
                                </a:lnTo>
                                <a:close/>
                              </a:path>
                              <a:path w="1149350" h="349885">
                                <a:moveTo>
                                  <a:pt x="1149350" y="0"/>
                                </a:moveTo>
                                <a:lnTo>
                                  <a:pt x="1149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1149350" y="174625"/>
                                </a:lnTo>
                                <a:lnTo>
                                  <a:pt x="114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5338" y="2912627"/>
                            <a:ext cx="948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>
                                <a:moveTo>
                                  <a:pt x="0" y="0"/>
                                </a:moveTo>
                                <a:lnTo>
                                  <a:pt x="355512" y="0"/>
                                </a:lnTo>
                              </a:path>
                              <a:path w="948690">
                                <a:moveTo>
                                  <a:pt x="440384" y="0"/>
                                </a:moveTo>
                                <a:lnTo>
                                  <a:pt x="948277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2979419"/>
                            <a:ext cx="90805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0" h="699770">
                                <a:moveTo>
                                  <a:pt x="826770" y="525145"/>
                                </a:moveTo>
                                <a:lnTo>
                                  <a:pt x="826770" y="525145"/>
                                </a:lnTo>
                                <a:lnTo>
                                  <a:pt x="0" y="525145"/>
                                </a:lnTo>
                                <a:lnTo>
                                  <a:pt x="0" y="699770"/>
                                </a:lnTo>
                                <a:lnTo>
                                  <a:pt x="826770" y="699770"/>
                                </a:lnTo>
                                <a:lnTo>
                                  <a:pt x="826770" y="525145"/>
                                </a:lnTo>
                                <a:close/>
                              </a:path>
                              <a:path w="908050" h="699770">
                                <a:moveTo>
                                  <a:pt x="89154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891540" y="174625"/>
                                </a:lnTo>
                                <a:lnTo>
                                  <a:pt x="891540" y="0"/>
                                </a:lnTo>
                                <a:close/>
                              </a:path>
                              <a:path w="908050" h="699770">
                                <a:moveTo>
                                  <a:pt x="908050" y="349885"/>
                                </a:moveTo>
                                <a:lnTo>
                                  <a:pt x="899795" y="349885"/>
                                </a:lnTo>
                                <a:lnTo>
                                  <a:pt x="899795" y="175260"/>
                                </a:lnTo>
                                <a:lnTo>
                                  <a:pt x="869315" y="175260"/>
                                </a:lnTo>
                                <a:lnTo>
                                  <a:pt x="602615" y="175260"/>
                                </a:lnTo>
                                <a:lnTo>
                                  <a:pt x="602615" y="349885"/>
                                </a:lnTo>
                                <a:lnTo>
                                  <a:pt x="602602" y="175260"/>
                                </a:lnTo>
                                <a:lnTo>
                                  <a:pt x="45847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0" y="524510"/>
                                </a:lnTo>
                                <a:lnTo>
                                  <a:pt x="30480" y="524510"/>
                                </a:lnTo>
                                <a:lnTo>
                                  <a:pt x="68580" y="524510"/>
                                </a:lnTo>
                                <a:lnTo>
                                  <a:pt x="908050" y="524510"/>
                                </a:lnTo>
                                <a:lnTo>
                                  <a:pt x="908050" y="349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3504564"/>
                            <a:ext cx="912494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875665">
                                <a:moveTo>
                                  <a:pt x="607060" y="701040"/>
                                </a:moveTo>
                                <a:lnTo>
                                  <a:pt x="60706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875665"/>
                                </a:lnTo>
                                <a:lnTo>
                                  <a:pt x="607060" y="875665"/>
                                </a:lnTo>
                                <a:lnTo>
                                  <a:pt x="607060" y="701040"/>
                                </a:lnTo>
                                <a:close/>
                              </a:path>
                              <a:path w="912494" h="875665">
                                <a:moveTo>
                                  <a:pt x="895350" y="525780"/>
                                </a:moveTo>
                                <a:lnTo>
                                  <a:pt x="895350" y="525780"/>
                                </a:lnTo>
                                <a:lnTo>
                                  <a:pt x="0" y="525780"/>
                                </a:lnTo>
                                <a:lnTo>
                                  <a:pt x="0" y="700405"/>
                                </a:lnTo>
                                <a:lnTo>
                                  <a:pt x="895350" y="700405"/>
                                </a:lnTo>
                                <a:lnTo>
                                  <a:pt x="895350" y="525780"/>
                                </a:lnTo>
                                <a:close/>
                              </a:path>
                              <a:path w="912494" h="875665">
                                <a:moveTo>
                                  <a:pt x="895350" y="0"/>
                                </a:moveTo>
                                <a:lnTo>
                                  <a:pt x="864870" y="0"/>
                                </a:lnTo>
                                <a:lnTo>
                                  <a:pt x="826770" y="0"/>
                                </a:lnTo>
                                <a:lnTo>
                                  <a:pt x="788670" y="0"/>
                                </a:lnTo>
                                <a:lnTo>
                                  <a:pt x="788670" y="174625"/>
                                </a:lnTo>
                                <a:lnTo>
                                  <a:pt x="826770" y="174625"/>
                                </a:lnTo>
                                <a:lnTo>
                                  <a:pt x="864870" y="174625"/>
                                </a:lnTo>
                                <a:lnTo>
                                  <a:pt x="895350" y="174625"/>
                                </a:lnTo>
                                <a:lnTo>
                                  <a:pt x="895350" y="0"/>
                                </a:lnTo>
                                <a:close/>
                              </a:path>
                              <a:path w="912494" h="875665">
                                <a:moveTo>
                                  <a:pt x="904240" y="175260"/>
                                </a:moveTo>
                                <a:lnTo>
                                  <a:pt x="90424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904240" y="349885"/>
                                </a:lnTo>
                                <a:lnTo>
                                  <a:pt x="904240" y="175260"/>
                                </a:lnTo>
                                <a:close/>
                              </a:path>
                              <a:path w="912494" h="875665">
                                <a:moveTo>
                                  <a:pt x="912495" y="350520"/>
                                </a:moveTo>
                                <a:lnTo>
                                  <a:pt x="912495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525145"/>
                                </a:lnTo>
                                <a:lnTo>
                                  <a:pt x="912495" y="525145"/>
                                </a:lnTo>
                                <a:lnTo>
                                  <a:pt x="912495" y="350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4205604"/>
                            <a:ext cx="912494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349885">
                                <a:moveTo>
                                  <a:pt x="904240" y="0"/>
                                </a:moveTo>
                                <a:lnTo>
                                  <a:pt x="904240" y="0"/>
                                </a:lnTo>
                                <a:lnTo>
                                  <a:pt x="568960" y="0"/>
                                </a:lnTo>
                                <a:lnTo>
                                  <a:pt x="568960" y="174625"/>
                                </a:lnTo>
                                <a:lnTo>
                                  <a:pt x="904240" y="174625"/>
                                </a:lnTo>
                                <a:lnTo>
                                  <a:pt x="904240" y="0"/>
                                </a:lnTo>
                                <a:close/>
                              </a:path>
                              <a:path w="912494" h="349885">
                                <a:moveTo>
                                  <a:pt x="912495" y="175260"/>
                                </a:moveTo>
                                <a:lnTo>
                                  <a:pt x="91249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912495" y="349885"/>
                                </a:lnTo>
                                <a:lnTo>
                                  <a:pt x="912495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74824" id="Group 16" o:spid="_x0000_s1026" style="position:absolute;margin-left:1in;margin-top:13.75pt;width:142.95pt;height:358.7pt;z-index:-251654144;mso-wrap-distance-left:0;mso-wrap-distance-right:0;mso-position-horizontal-relative:page" coordsize="18154,4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">
                <v:shape id="Graphic 17" o:spid="_x0000_s1027" style="position:absolute;width:18154;height:5251;visibility:visible;mso-wrap-style:square;v-text-anchor:top" coordsize="1815464,5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" path="m401955,l363855,,,,,174625r363855,l401955,174625,401955,xem943610,175260r-338455,l567055,175260,,175260,,349885r567055,l605155,349885r338455,l943610,175260xem1815465,350520l,350520,,525145r1815465,l1815465,350520xe" fillcolor="#f7f8f9" stroked="f">
                  <v:path arrowok="t"/>
                </v:shape>
                <v:shape id="Graphic 18" o:spid="_x0000_s1028" style="position:absolute;left:853;top:4589;width:9988;height:13;visibility:visible;mso-wrap-style:square;v-text-anchor:top" coordsize="998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" path="m,l405796,em492196,l998562,e" filled="f" strokecolor="#243037" strokeweight=".31239mm">
                  <v:stroke dashstyle="3 1"/>
                  <v:path arrowok="t"/>
                </v:shape>
                <v:shape id="Graphic 19" o:spid="_x0000_s1029" style="position:absolute;left:11703;top:4589;width:5588;height:13;visibility:visible;mso-wrap-style:square;v-text-anchor:top" coordsize="55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" path="m,l558177,e" filled="f" strokecolor="#243037" strokeweight=".31239mm">
                  <v:stroke dashstyle="3 1"/>
                  <v:path arrowok="t"/>
                </v:shape>
                <v:shape id="Graphic 20" o:spid="_x0000_s1030" style="position:absolute;top:5257;width:18154;height:3499;visibility:visible;mso-wrap-style:square;v-text-anchor:top" coordsize="1815464,34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" path="m886447,r,l,,,174625r886447,l886447,xem1764030,r,l886460,r,174625l1764030,174625,1764030,xem1815465,175260l,175260,,349885r1815465,l1815465,175260xe" fillcolor="#f7f8f9" stroked="f">
                  <v:path arrowok="t"/>
                </v:shape>
                <v:shape id="Graphic 21" o:spid="_x0000_s1031" style="position:absolute;left:853;top:8095;width:9988;height:12;visibility:visible;mso-wrap-style:square;v-text-anchor:top" coordsize="998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" path="m,l405796,em492196,l998562,e" filled="f" strokecolor="#243037" strokeweight=".31239mm">
                  <v:stroke dashstyle="3 1"/>
                  <v:path arrowok="t"/>
                </v:shape>
                <v:shape id="Graphic 22" o:spid="_x0000_s1032" style="position:absolute;left:11703;top:8095;width:5588;height:12;visibility:visible;mso-wrap-style:square;v-text-anchor:top" coordsize="55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" path="m,l558177,e" filled="f" strokecolor="#243037" strokeweight=".31239mm">
                  <v:stroke dashstyle="3 1"/>
                  <v:path arrowok="t"/>
                </v:shape>
                <v:shape id="Graphic 23" o:spid="_x0000_s1033" style="position:absolute;top:8762;width:15481;height:5252;visibility:visible;mso-wrap-style:square;v-text-anchor:top" coordsize="1548130,5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" path="m1004570,350532r,l,350532,,525145r1004570,l1004570,350532xem1530985,175260r,l,175260,,349885r1530985,l1530985,175260xem1548130,r,l,,,174625r1548130,l1548130,xe" fillcolor="#f7f8f9" stroked="f">
                  <v:path arrowok="t"/>
                </v:shape>
                <v:shape id="Graphic 24" o:spid="_x0000_s1034" style="position:absolute;top:12268;width:16287;height:7004;visibility:visible;mso-wrap-style:square;v-text-anchor:top" coordsize="1628775,7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" path="m216535,525767r-38100,l68580,525767r-38100,l,525767,,700392r30480,l68580,700392r109855,l216535,700392r,-174625xem1514475,175247r,l,175247,,349872r1514475,l1514475,175247xem1522730,r,l966470,r,174612l1522730,174612,1522730,xem1628775,350507r,l,350507,,525132r1628775,l1628775,350507xe" fillcolor="#f7f8f9" stroked="f">
                  <v:path arrowok="t"/>
                </v:shape>
                <v:shape id="Graphic 25" o:spid="_x0000_s1035" style="position:absolute;top:17525;width:18154;height:5252;visibility:visible;mso-wrap-style:square;v-text-anchor:top" coordsize="1815464,5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" path="m1632585,175260r,l,175260,,349885r1632585,l1632585,175260xem1632585,r,l178435,r,174625l1632585,174625,1632585,xem1815465,350520l,350520,,525145r1815465,l1815465,350520xe" fillcolor="#f7f8f9" stroked="f">
                  <v:path arrowok="t"/>
                </v:shape>
                <v:shape id="Graphic 26" o:spid="_x0000_s1036" style="position:absolute;left:853;top:22115;width:9988;height:13;visibility:visible;mso-wrap-style:square;v-text-anchor:top" coordsize="998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" path="m,l405796,em492196,l998562,e" filled="f" strokecolor="#243037" strokeweight=".31239mm">
                  <v:stroke dashstyle="3 1"/>
                  <v:path arrowok="t"/>
                </v:shape>
                <v:shape id="Graphic 27" o:spid="_x0000_s1037" style="position:absolute;left:11703;top:22115;width:5588;height:13;visibility:visible;mso-wrap-style:square;v-text-anchor:top" coordsize="55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" path="m,l558177,e" filled="f" strokecolor="#243037" strokeweight=".31239mm">
                  <v:stroke dashstyle="3 1"/>
                  <v:path arrowok="t"/>
                </v:shape>
                <v:shape id="Graphic 28" o:spid="_x0000_s1038" style="position:absolute;top:22783;width:11201;height:3499;visibility:visible;mso-wrap-style:square;v-text-anchor:top" coordsize="1120140,34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" path="m503555,l465455,,,,,174625r465455,l503555,174625,503555,xem1120140,175260l,175260,,349885r1120140,l1120140,175260xe" fillcolor="#f7f8f9" stroked="f">
                  <v:path arrowok="t"/>
                </v:shape>
                <v:shape id="Graphic 29" o:spid="_x0000_s1039" style="position:absolute;left:853;top:25621;width:9487;height:12;visibility:visible;mso-wrap-style:square;v-text-anchor:top" coordsize="9486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" path="m,l355512,em440384,l948277,e" filled="f" strokecolor="#243037" strokeweight=".31239mm">
                  <v:stroke dashstyle="3 1"/>
                  <v:path arrowok="t"/>
                </v:shape>
                <v:shape id="Graphic 30" o:spid="_x0000_s1040" style="position:absolute;top:26288;width:11493;height:3499;visibility:visible;mso-wrap-style:square;v-text-anchor:top" coordsize="1149350,34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" path="m1120140,175260l,175260,,349885r1120140,l1120140,175260xem1149350,r,l,,,174625r1149350,l1149350,xe" fillcolor="#f7f8f9" stroked="f">
                  <v:path arrowok="t"/>
                </v:shape>
                <v:shape id="Graphic 31" o:spid="_x0000_s1041" style="position:absolute;left:853;top:29126;width:9487;height:12;visibility:visible;mso-wrap-style:square;v-text-anchor:top" coordsize="9486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" path="m,l355512,em440384,l948277,e" filled="f" strokecolor="#243037" strokeweight=".31239mm">
                  <v:stroke dashstyle="3 1"/>
                  <v:path arrowok="t"/>
                </v:shape>
                <v:shape id="Graphic 32" o:spid="_x0000_s1042" style="position:absolute;top:29794;width:9080;height:6997;visibility:visible;mso-wrap-style:square;v-text-anchor:top" coordsize="908050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" path="m826770,525145r,l,525145,,699770r826770,l826770,525145xem891540,r,l,,,174625r891540,l891540,xem908050,349885r-8255,l899795,175260r-30480,l602615,175260r,174625l602602,175260r-144132,l,175260,,349885,,524510r30480,l68580,524510r839470,l908050,349885xe" fillcolor="#f7f8f9" stroked="f">
                  <v:path arrowok="t"/>
                </v:shape>
                <v:shape id="Graphic 33" o:spid="_x0000_s1043" style="position:absolute;top:35045;width:9124;height:8757;visibility:visible;mso-wrap-style:square;v-text-anchor:top" coordsize="912494,875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" path="m607060,701040r,l,701040,,875665r607060,l607060,701040xem895350,525780r,l,525780,,700405r895350,l895350,525780xem895350,l864870,,826770,,788670,r,174625l826770,174625r38100,l895350,174625,895350,xem904240,175260r,l,175260,,349885r904240,l904240,175260xem912495,350520r,l,350520,,525145r912495,l912495,350520xe" fillcolor="#f7f8f9" stroked="f">
                  <v:path arrowok="t"/>
                </v:shape>
                <v:shape id="Graphic 34" o:spid="_x0000_s1044" style="position:absolute;top:42056;width:9124;height:3498;visibility:visible;mso-wrap-style:square;v-text-anchor:top" coordsize="912494,34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" path="m904240,r,l568960,r,174625l904240,174625,904240,xem912495,175260r,l,175260,,349885r912495,l912495,175260xe" fillcolor="#f7f8f9" stroked="f">
                  <v:path arrowok="t"/>
                </v:shape>
                <w10:wrap anchorx="page"/>
              </v:group>
            </w:pict>
          </mc:Fallback>
        </mc:AlternateContent>
      </w:r>
      <w:r w:rsidRPr="009136E4">
        <w:rPr>
          <w:bCs/>
          <w:color w:val="253138"/>
        </w:rPr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1:</w:t>
      </w:r>
    </w:p>
    <w:p w14:paraId="295D3260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  <w:spacing w:val="-2"/>
        </w:rPr>
        <w:t>Input:</w:t>
      </w:r>
    </w:p>
    <w:p w14:paraId="77625B2C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</w:rPr>
        <w:t>Elements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  <w:spacing w:val="-2"/>
        </w:rPr>
        <w:t>table:</w:t>
      </w:r>
    </w:p>
    <w:p w14:paraId="1350A012" w14:textId="77777777" w:rsidR="009714F8" w:rsidRPr="009136E4" w:rsidRDefault="009136E4">
      <w:pPr>
        <w:tabs>
          <w:tab w:val="left" w:pos="872"/>
          <w:tab w:val="left" w:pos="1808"/>
          <w:tab w:val="left" w:pos="2821"/>
        </w:tabs>
        <w:ind w:left="100"/>
        <w:rPr>
          <w:bCs/>
          <w:sz w:val="24"/>
        </w:rPr>
      </w:pP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</w:p>
    <w:p w14:paraId="17199A66" w14:textId="77777777" w:rsidR="009714F8" w:rsidRPr="009136E4" w:rsidRDefault="009136E4">
      <w:pPr>
        <w:pStyle w:val="BodyText"/>
        <w:tabs>
          <w:tab w:val="left" w:pos="1796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symbol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  <w:spacing w:val="-4"/>
        </w:rPr>
        <w:t>type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electrons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  <w:spacing w:val="-10"/>
        </w:rPr>
        <w:t>|</w:t>
      </w:r>
    </w:p>
    <w:p w14:paraId="4C44F5F3" w14:textId="77777777" w:rsidR="009714F8" w:rsidRPr="009136E4" w:rsidRDefault="009136E4">
      <w:pPr>
        <w:tabs>
          <w:tab w:val="left" w:pos="872"/>
          <w:tab w:val="left" w:pos="1808"/>
          <w:tab w:val="left" w:pos="2821"/>
        </w:tabs>
        <w:ind w:left="100"/>
        <w:rPr>
          <w:bCs/>
          <w:sz w:val="24"/>
        </w:rPr>
      </w:pP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</w:p>
    <w:p w14:paraId="0C9C3C47" w14:textId="77777777" w:rsidR="009714F8" w:rsidRPr="009136E4" w:rsidRDefault="009136E4">
      <w:pPr>
        <w:pStyle w:val="BodyText"/>
        <w:tabs>
          <w:tab w:val="left" w:pos="786"/>
          <w:tab w:val="left" w:pos="1722"/>
          <w:tab w:val="left" w:pos="2490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He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2"/>
        </w:rPr>
        <w:t>Noble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0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60C130D4" w14:textId="77777777" w:rsidR="009714F8" w:rsidRPr="009136E4" w:rsidRDefault="009136E4">
      <w:pPr>
        <w:pStyle w:val="BodyText"/>
        <w:tabs>
          <w:tab w:val="left" w:pos="786"/>
          <w:tab w:val="left" w:pos="1695"/>
          <w:tab w:val="left" w:pos="2463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Na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2"/>
        </w:rPr>
        <w:t>Metal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1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6E7B2854" w14:textId="77777777" w:rsidR="009714F8" w:rsidRPr="009136E4" w:rsidRDefault="009136E4">
      <w:pPr>
        <w:pStyle w:val="BodyText"/>
        <w:tabs>
          <w:tab w:val="left" w:pos="774"/>
          <w:tab w:val="left" w:pos="1681"/>
          <w:tab w:val="left" w:pos="2449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Ca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2"/>
        </w:rPr>
        <w:t>Metal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2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05C70D43" w14:textId="77777777" w:rsidR="009714F8" w:rsidRPr="009136E4" w:rsidRDefault="009136E4">
      <w:pPr>
        <w:pStyle w:val="BodyText"/>
        <w:tabs>
          <w:tab w:val="left" w:pos="759"/>
          <w:tab w:val="left" w:pos="1669"/>
          <w:tab w:val="left" w:pos="2437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La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2"/>
        </w:rPr>
        <w:t>Metal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3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405488CC" w14:textId="77777777" w:rsidR="009714F8" w:rsidRPr="009136E4" w:rsidRDefault="009136E4">
      <w:pPr>
        <w:pStyle w:val="BodyText"/>
        <w:tabs>
          <w:tab w:val="left" w:pos="733"/>
          <w:tab w:val="left" w:pos="2617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Cl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Nonmetal 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1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0610E290" w14:textId="77777777" w:rsidR="009714F8" w:rsidRPr="009136E4" w:rsidRDefault="009136E4">
      <w:pPr>
        <w:pStyle w:val="BodyText"/>
        <w:tabs>
          <w:tab w:val="left" w:pos="740"/>
          <w:tab w:val="left" w:pos="2622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O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Nonmetal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  <w:spacing w:val="-10"/>
        </w:rPr>
        <w:t>2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50D069BB" w14:textId="77777777" w:rsidR="009714F8" w:rsidRPr="009136E4" w:rsidRDefault="009136E4">
      <w:pPr>
        <w:pStyle w:val="BodyText"/>
        <w:tabs>
          <w:tab w:val="left" w:pos="740"/>
          <w:tab w:val="left" w:pos="2622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N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Nonmetal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  <w:spacing w:val="-10"/>
        </w:rPr>
        <w:t>3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66750658" w14:textId="77777777" w:rsidR="009714F8" w:rsidRPr="009136E4" w:rsidRDefault="009136E4">
      <w:pPr>
        <w:tabs>
          <w:tab w:val="left" w:pos="872"/>
          <w:tab w:val="left" w:pos="1808"/>
          <w:tab w:val="left" w:pos="2821"/>
        </w:tabs>
        <w:ind w:left="100"/>
        <w:rPr>
          <w:bCs/>
          <w:sz w:val="24"/>
        </w:rPr>
      </w:pP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</w:p>
    <w:p w14:paraId="32814EE3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  <w:spacing w:val="-2"/>
        </w:rPr>
        <w:t>Output:</w:t>
      </w:r>
    </w:p>
    <w:p w14:paraId="25BC2A0A" w14:textId="77777777" w:rsidR="009714F8" w:rsidRPr="009136E4" w:rsidRDefault="009136E4">
      <w:pPr>
        <w:tabs>
          <w:tab w:val="left" w:pos="793"/>
          <w:tab w:val="left" w:pos="1726"/>
        </w:tabs>
        <w:ind w:left="100"/>
        <w:rPr>
          <w:bCs/>
          <w:sz w:val="24"/>
        </w:rPr>
      </w:pP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</w:p>
    <w:p w14:paraId="3EA597BA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metal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nonmetal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|</w:t>
      </w:r>
    </w:p>
    <w:p w14:paraId="71BA8918" w14:textId="77777777" w:rsidR="009714F8" w:rsidRPr="009136E4" w:rsidRDefault="009136E4">
      <w:pPr>
        <w:tabs>
          <w:tab w:val="left" w:pos="793"/>
          <w:tab w:val="left" w:pos="1726"/>
        </w:tabs>
        <w:ind w:left="100"/>
        <w:rPr>
          <w:bCs/>
          <w:sz w:val="24"/>
        </w:rPr>
      </w:pP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  <w:r w:rsidRPr="009136E4">
        <w:rPr>
          <w:bCs/>
          <w:color w:val="253138"/>
          <w:sz w:val="24"/>
        </w:rPr>
        <w:tab/>
      </w:r>
      <w:r w:rsidRPr="009136E4">
        <w:rPr>
          <w:bCs/>
          <w:color w:val="253138"/>
          <w:spacing w:val="-10"/>
          <w:sz w:val="24"/>
        </w:rPr>
        <w:t>+</w:t>
      </w:r>
    </w:p>
    <w:p w14:paraId="1C2A4559" w14:textId="77777777" w:rsidR="009714F8" w:rsidRPr="009136E4" w:rsidRDefault="009136E4">
      <w:pPr>
        <w:pStyle w:val="BodyText"/>
        <w:tabs>
          <w:tab w:val="left" w:pos="699"/>
          <w:tab w:val="left" w:pos="1455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La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Cl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1CB322E7" w14:textId="77777777" w:rsidR="009714F8" w:rsidRPr="009136E4" w:rsidRDefault="009136E4">
      <w:pPr>
        <w:pStyle w:val="BodyText"/>
        <w:tabs>
          <w:tab w:val="left" w:pos="714"/>
          <w:tab w:val="left" w:pos="1467"/>
        </w:tabs>
        <w:spacing w:line="275" w:lineRule="exact"/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Ca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Cl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1F4EBAE8" w14:textId="77777777" w:rsidR="009714F8" w:rsidRPr="009136E4" w:rsidRDefault="009136E4">
      <w:pPr>
        <w:pStyle w:val="BodyText"/>
        <w:tabs>
          <w:tab w:val="left" w:pos="726"/>
          <w:tab w:val="left" w:pos="1482"/>
        </w:tabs>
        <w:spacing w:line="275" w:lineRule="exact"/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Na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Cl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2A651898" w14:textId="77777777" w:rsidR="009714F8" w:rsidRPr="009136E4" w:rsidRDefault="009136E4">
      <w:pPr>
        <w:pStyle w:val="BodyText"/>
        <w:tabs>
          <w:tab w:val="left" w:pos="699"/>
          <w:tab w:val="left" w:pos="1460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La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O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036D4F8C" w14:textId="77777777" w:rsidR="009714F8" w:rsidRPr="009136E4" w:rsidRDefault="009136E4">
      <w:pPr>
        <w:pStyle w:val="BodyText"/>
        <w:tabs>
          <w:tab w:val="left" w:pos="714"/>
          <w:tab w:val="left" w:pos="1475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Ca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O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1391568C" w14:textId="77777777" w:rsidR="009714F8" w:rsidRPr="009136E4" w:rsidRDefault="009136E4">
      <w:pPr>
        <w:pStyle w:val="BodyText"/>
        <w:tabs>
          <w:tab w:val="left" w:pos="726"/>
          <w:tab w:val="left" w:pos="1489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Na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O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49B20489" w14:textId="77777777" w:rsidR="009714F8" w:rsidRPr="009136E4" w:rsidRDefault="009136E4">
      <w:pPr>
        <w:pStyle w:val="BodyText"/>
        <w:tabs>
          <w:tab w:val="left" w:pos="699"/>
          <w:tab w:val="left" w:pos="1460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La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N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4D64E724" w14:textId="77777777" w:rsidR="009714F8" w:rsidRPr="009136E4" w:rsidRDefault="009136E4">
      <w:pPr>
        <w:pStyle w:val="BodyText"/>
        <w:tabs>
          <w:tab w:val="left" w:pos="714"/>
          <w:tab w:val="left" w:pos="1475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Ca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N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33043515" w14:textId="77777777" w:rsidR="009714F8" w:rsidRPr="009136E4" w:rsidRDefault="009136E4">
      <w:pPr>
        <w:pStyle w:val="BodyText"/>
        <w:tabs>
          <w:tab w:val="left" w:pos="726"/>
          <w:tab w:val="left" w:pos="1489"/>
        </w:tabs>
        <w:rPr>
          <w:bCs/>
        </w:rPr>
      </w:pPr>
      <w:r w:rsidRPr="009136E4">
        <w:rPr>
          <w:bCs/>
          <w:color w:val="253138"/>
        </w:rPr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5"/>
        </w:rPr>
        <w:t>Na</w:t>
      </w:r>
      <w:r w:rsidRPr="009136E4">
        <w:rPr>
          <w:bCs/>
          <w:color w:val="253138"/>
        </w:rPr>
        <w:tab/>
        <w:t>|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10"/>
        </w:rPr>
        <w:t>N</w:t>
      </w:r>
      <w:r w:rsidRPr="009136E4">
        <w:rPr>
          <w:bCs/>
          <w:color w:val="253138"/>
        </w:rPr>
        <w:tab/>
      </w:r>
      <w:r w:rsidRPr="009136E4">
        <w:rPr>
          <w:bCs/>
          <w:color w:val="253138"/>
          <w:spacing w:val="-10"/>
        </w:rPr>
        <w:t>|</w:t>
      </w:r>
    </w:p>
    <w:p w14:paraId="43753AC6" w14:textId="77777777" w:rsidR="009714F8" w:rsidRPr="009136E4" w:rsidRDefault="009714F8">
      <w:pPr>
        <w:rPr>
          <w:bCs/>
        </w:rPr>
        <w:sectPr w:rsidR="009714F8" w:rsidRPr="009136E4">
          <w:pgSz w:w="11910" w:h="16840"/>
          <w:pgMar w:top="1380" w:right="880" w:bottom="280" w:left="1340" w:header="720" w:footer="720" w:gutter="0"/>
          <w:cols w:space="720"/>
        </w:sectPr>
      </w:pPr>
    </w:p>
    <w:p w14:paraId="035C9719" w14:textId="77777777" w:rsidR="009714F8" w:rsidRPr="009136E4" w:rsidRDefault="009136E4">
      <w:pPr>
        <w:pStyle w:val="BodyText"/>
        <w:rPr>
          <w:bCs/>
          <w:sz w:val="20"/>
        </w:rPr>
      </w:pPr>
      <w:r w:rsidRPr="009136E4">
        <w:rPr>
          <w:bCs/>
          <w:noProof/>
          <w:sz w:val="20"/>
        </w:rPr>
        <w:lastRenderedPageBreak/>
        <mc:AlternateContent>
          <mc:Choice Requires="wpg">
            <w:drawing>
              <wp:inline distT="0" distB="0" distL="0" distR="0" wp14:anchorId="68343D22" wp14:editId="371A211C">
                <wp:extent cx="1120140" cy="174625"/>
                <wp:effectExtent l="0" t="0" r="0" b="635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74625"/>
                          <a:chOff x="0" y="0"/>
                          <a:chExt cx="1120140" cy="1746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112014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140" h="174625">
                                <a:moveTo>
                                  <a:pt x="1120139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1120139" y="0"/>
                                </a:lnTo>
                                <a:lnTo>
                                  <a:pt x="1120139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5338" y="108201"/>
                            <a:ext cx="948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>
                                <a:moveTo>
                                  <a:pt x="0" y="0"/>
                                </a:moveTo>
                                <a:lnTo>
                                  <a:pt x="355512" y="0"/>
                                </a:lnTo>
                              </a:path>
                              <a:path w="948690">
                                <a:moveTo>
                                  <a:pt x="440384" y="0"/>
                                </a:moveTo>
                                <a:lnTo>
                                  <a:pt x="948277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24303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112014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733E70" w14:textId="77777777" w:rsidR="009714F8" w:rsidRDefault="009136E4">
                              <w:pPr>
                                <w:tabs>
                                  <w:tab w:val="left" w:pos="693"/>
                                  <w:tab w:val="left" w:pos="1626"/>
                                </w:tabs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3138"/>
                                  <w:spacing w:val="-1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253138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53138"/>
                                  <w:spacing w:val="-1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253138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53138"/>
                                  <w:spacing w:val="-10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343D22" id="Group 35" o:spid="_x0000_s1026" style="width:88.2pt;height:13.75pt;mso-position-horizontal-relative:char;mso-position-vertical-relative:line" coordsize="11201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">
                <v:shape id="Graphic 36" o:spid="_x0000_s1027" style="position:absolute;width:11201;height:1746;visibility:visible;mso-wrap-style:square;v-text-anchor:top" coordsize="112014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" path="m1120139,174625l,174625,,,1120139,r,174625xe" fillcolor="#f7f8f9" stroked="f">
                  <v:path arrowok="t"/>
                </v:shape>
                <v:shape id="Graphic 37" o:spid="_x0000_s1028" style="position:absolute;left:853;top:1082;width:9487;height:12;visibility:visible;mso-wrap-style:square;v-text-anchor:top" coordsize="9486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" path="m,l355512,em440384,l948277,e" filled="f" strokecolor="#243037" strokeweight=".31239mm">
                  <v:stroke dashstyle="3 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8" o:spid="_x0000_s1029" type="#_x0000_t202" style="position:absolute;width:1120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3733E70" w14:textId="77777777" w:rsidR="009714F8" w:rsidRDefault="009136E4">
                        <w:pPr>
                          <w:tabs>
                            <w:tab w:val="left" w:pos="693"/>
                            <w:tab w:val="left" w:pos="1626"/>
                          </w:tabs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53138"/>
                            <w:spacing w:val="-10"/>
                            <w:sz w:val="24"/>
                          </w:rPr>
                          <w:t>+</w:t>
                        </w:r>
                        <w:r>
                          <w:rPr>
                            <w:color w:val="253138"/>
                            <w:sz w:val="24"/>
                          </w:rPr>
                          <w:tab/>
                        </w:r>
                        <w:r>
                          <w:rPr>
                            <w:color w:val="253138"/>
                            <w:spacing w:val="-10"/>
                            <w:sz w:val="24"/>
                          </w:rPr>
                          <w:t>+</w:t>
                        </w:r>
                        <w:r>
                          <w:rPr>
                            <w:color w:val="253138"/>
                            <w:sz w:val="24"/>
                          </w:rPr>
                          <w:tab/>
                        </w:r>
                        <w:r>
                          <w:rPr>
                            <w:color w:val="253138"/>
                            <w:spacing w:val="-10"/>
                            <w:sz w:val="24"/>
                          </w:rPr>
                          <w:t>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D5368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  <w:spacing w:val="-2"/>
          <w:shd w:val="clear" w:color="auto" w:fill="F7F8F9"/>
        </w:rPr>
        <w:t>Explanation:</w:t>
      </w:r>
    </w:p>
    <w:p w14:paraId="0A156E8A" w14:textId="77777777" w:rsidR="009714F8" w:rsidRPr="009136E4" w:rsidRDefault="009136E4">
      <w:pPr>
        <w:pStyle w:val="BodyText"/>
        <w:ind w:right="5992"/>
        <w:rPr>
          <w:bCs/>
        </w:rPr>
      </w:pPr>
      <w:r w:rsidRPr="009136E4">
        <w:rPr>
          <w:bCs/>
          <w:color w:val="253138"/>
          <w:shd w:val="clear" w:color="auto" w:fill="F7F8F9"/>
        </w:rPr>
        <w:t>Metal elements are La, Ca, and Na.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Nonmeal</w:t>
      </w:r>
      <w:r w:rsidRPr="009136E4">
        <w:rPr>
          <w:bCs/>
          <w:color w:val="253138"/>
          <w:spacing w:val="-7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elements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are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Cl,</w:t>
      </w:r>
      <w:r w:rsidRPr="009136E4">
        <w:rPr>
          <w:bCs/>
          <w:color w:val="253138"/>
          <w:spacing w:val="-9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O,</w:t>
      </w:r>
      <w:r w:rsidRPr="009136E4">
        <w:rPr>
          <w:bCs/>
          <w:color w:val="253138"/>
          <w:spacing w:val="-7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and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N.</w:t>
      </w:r>
    </w:p>
    <w:p w14:paraId="733E489F" w14:textId="77777777" w:rsidR="009714F8" w:rsidRPr="009136E4" w:rsidRDefault="009136E4">
      <w:pPr>
        <w:pStyle w:val="BodyText"/>
        <w:tabs>
          <w:tab w:val="left" w:pos="1971"/>
        </w:tabs>
        <w:spacing w:line="432" w:lineRule="auto"/>
        <w:ind w:left="160" w:right="2801" w:hanging="60"/>
        <w:rPr>
          <w:bCs/>
          <w:color w:val="253138"/>
          <w:spacing w:val="-2"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00750E43" wp14:editId="25B0C0B6">
                <wp:simplePos x="0" y="0"/>
                <wp:positionH relativeFrom="page">
                  <wp:posOffset>914400</wp:posOffset>
                </wp:positionH>
                <wp:positionV relativeFrom="paragraph">
                  <wp:posOffset>297180</wp:posOffset>
                </wp:positionV>
                <wp:extent cx="38100" cy="174625"/>
                <wp:effectExtent l="0" t="0" r="0" b="0"/>
                <wp:wrapNone/>
                <wp:docPr id="39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53D32" id="Graphic 39" o:spid="_x0000_s1026" style="position:absolute;margin-left:1in;margin-top:23.4pt;width:3pt;height:13.7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" path="m38100,174625l,174625,,,38100,r,174625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>Each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Metal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element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pairs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with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Nonmetal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element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in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table.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757575"/>
          <w:spacing w:val="-2"/>
        </w:rPr>
        <w:t>Accepted:</w:t>
      </w:r>
      <w:r w:rsidRPr="009136E4">
        <w:rPr>
          <w:bCs/>
          <w:color w:val="253138"/>
          <w:spacing w:val="-2"/>
        </w:rPr>
        <w:t>173</w:t>
      </w:r>
      <w:r w:rsidRPr="009136E4">
        <w:rPr>
          <w:bCs/>
          <w:color w:val="253138"/>
        </w:rPr>
        <w:tab/>
      </w:r>
      <w:r w:rsidRPr="009136E4">
        <w:rPr>
          <w:bCs/>
          <w:color w:val="757575"/>
          <w:spacing w:val="-2"/>
        </w:rPr>
        <w:t>Submissions:</w:t>
      </w:r>
      <w:r w:rsidRPr="009136E4">
        <w:rPr>
          <w:bCs/>
          <w:color w:val="253138"/>
          <w:spacing w:val="-2"/>
        </w:rPr>
        <w:t>230</w:t>
      </w:r>
    </w:p>
    <w:p w14:paraId="3774E736" w14:textId="77777777" w:rsidR="009714F8" w:rsidRPr="009136E4" w:rsidRDefault="009136E4">
      <w:pPr>
        <w:pStyle w:val="BodyText"/>
        <w:tabs>
          <w:tab w:val="left" w:pos="1971"/>
        </w:tabs>
        <w:spacing w:line="432" w:lineRule="auto"/>
        <w:ind w:left="160" w:right="2801" w:hanging="60"/>
        <w:rPr>
          <w:bCs/>
          <w:color w:val="253138"/>
          <w:spacing w:val="-2"/>
          <w:lang w:val="en-IN"/>
        </w:rPr>
      </w:pPr>
      <w:r w:rsidRPr="009136E4">
        <w:rPr>
          <w:b/>
          <w:color w:val="253138"/>
          <w:spacing w:val="-2"/>
          <w:lang w:val="en-IN"/>
        </w:rPr>
        <w:t>PROGRAM</w:t>
      </w:r>
      <w:r w:rsidRPr="009136E4">
        <w:rPr>
          <w:bCs/>
          <w:color w:val="253138"/>
          <w:spacing w:val="-2"/>
          <w:lang w:val="en-IN"/>
        </w:rPr>
        <w:t>:</w:t>
      </w:r>
    </w:p>
    <w:p w14:paraId="1AD6C861" w14:textId="77777777" w:rsidR="009714F8" w:rsidRPr="009136E4" w:rsidRDefault="009136E4">
      <w:pPr>
        <w:pStyle w:val="BodyText"/>
        <w:tabs>
          <w:tab w:val="left" w:pos="1971"/>
        </w:tabs>
        <w:spacing w:line="432" w:lineRule="auto"/>
        <w:ind w:left="160" w:right="2801" w:hanging="60"/>
        <w:rPr>
          <w:bCs/>
          <w:color w:val="253138"/>
          <w:spacing w:val="-2"/>
          <w:lang w:val="en-IN"/>
        </w:rPr>
      </w:pPr>
      <w:r w:rsidRPr="009136E4">
        <w:rPr>
          <w:bCs/>
          <w:color w:val="253138"/>
          <w:spacing w:val="-2"/>
          <w:lang w:val="en-IN"/>
        </w:rPr>
        <w:t>metal_elements = ['La', 'Ca', 'Na']</w:t>
      </w:r>
    </w:p>
    <w:p w14:paraId="3CD1E8D6" w14:textId="77777777" w:rsidR="009714F8" w:rsidRPr="009136E4" w:rsidRDefault="009136E4">
      <w:pPr>
        <w:pStyle w:val="BodyText"/>
        <w:tabs>
          <w:tab w:val="left" w:pos="1971"/>
        </w:tabs>
        <w:spacing w:line="432" w:lineRule="auto"/>
        <w:ind w:left="160" w:right="2801" w:hanging="60"/>
        <w:rPr>
          <w:bCs/>
          <w:color w:val="253138"/>
          <w:spacing w:val="-2"/>
          <w:lang w:val="en-IN"/>
        </w:rPr>
      </w:pPr>
      <w:r w:rsidRPr="009136E4">
        <w:rPr>
          <w:bCs/>
          <w:color w:val="253138"/>
          <w:spacing w:val="-2"/>
          <w:lang w:val="en-IN"/>
        </w:rPr>
        <w:t>nonmetal_elements = ['Cl', 'O', 'N']</w:t>
      </w:r>
    </w:p>
    <w:p w14:paraId="5BDE2B0A" w14:textId="77777777" w:rsidR="009714F8" w:rsidRPr="009136E4" w:rsidRDefault="009714F8">
      <w:pPr>
        <w:pStyle w:val="BodyText"/>
        <w:tabs>
          <w:tab w:val="left" w:pos="1971"/>
        </w:tabs>
        <w:spacing w:line="432" w:lineRule="auto"/>
        <w:ind w:left="160" w:right="2801" w:hanging="60"/>
        <w:rPr>
          <w:bCs/>
          <w:color w:val="253138"/>
          <w:spacing w:val="-2"/>
          <w:lang w:val="en-IN"/>
        </w:rPr>
      </w:pPr>
    </w:p>
    <w:p w14:paraId="7525FB8A" w14:textId="77777777" w:rsidR="009714F8" w:rsidRPr="009136E4" w:rsidRDefault="009136E4">
      <w:pPr>
        <w:pStyle w:val="BodyText"/>
        <w:tabs>
          <w:tab w:val="left" w:pos="1971"/>
        </w:tabs>
        <w:spacing w:line="432" w:lineRule="auto"/>
        <w:ind w:left="160" w:right="2801" w:hanging="60"/>
        <w:rPr>
          <w:bCs/>
          <w:color w:val="253138"/>
          <w:spacing w:val="-2"/>
          <w:lang w:val="en-IN"/>
        </w:rPr>
      </w:pPr>
      <w:r w:rsidRPr="009136E4">
        <w:rPr>
          <w:bCs/>
          <w:color w:val="253138"/>
          <w:spacing w:val="-2"/>
          <w:lang w:val="en-IN"/>
        </w:rPr>
        <w:t>element_pairs = [(metal, nonmetal) for metal in metal_elements for nonmetal in nonmetal_elements]</w:t>
      </w:r>
    </w:p>
    <w:p w14:paraId="4D2FE653" w14:textId="77777777" w:rsidR="009714F8" w:rsidRPr="009136E4" w:rsidRDefault="009714F8">
      <w:pPr>
        <w:pStyle w:val="BodyText"/>
        <w:tabs>
          <w:tab w:val="left" w:pos="1971"/>
        </w:tabs>
        <w:spacing w:line="432" w:lineRule="auto"/>
        <w:ind w:left="160" w:right="2801" w:hanging="60"/>
        <w:rPr>
          <w:bCs/>
          <w:color w:val="253138"/>
          <w:spacing w:val="-2"/>
          <w:lang w:val="en-IN"/>
        </w:rPr>
      </w:pPr>
    </w:p>
    <w:p w14:paraId="41A3EE78" w14:textId="77777777" w:rsidR="009714F8" w:rsidRPr="009136E4" w:rsidRDefault="009136E4">
      <w:pPr>
        <w:pStyle w:val="BodyText"/>
        <w:tabs>
          <w:tab w:val="left" w:pos="1971"/>
        </w:tabs>
        <w:spacing w:line="432" w:lineRule="auto"/>
        <w:ind w:left="160" w:right="2801" w:hanging="60"/>
        <w:rPr>
          <w:bCs/>
          <w:color w:val="253138"/>
          <w:spacing w:val="-2"/>
          <w:lang w:val="en-IN"/>
        </w:rPr>
      </w:pPr>
      <w:r w:rsidRPr="009136E4">
        <w:rPr>
          <w:bCs/>
          <w:color w:val="253138"/>
          <w:spacing w:val="-2"/>
          <w:lang w:val="en-IN"/>
        </w:rPr>
        <w:t>print(element_pairs)</w:t>
      </w:r>
    </w:p>
    <w:p w14:paraId="49005626" w14:textId="77777777" w:rsidR="009714F8" w:rsidRPr="009136E4" w:rsidRDefault="009136E4">
      <w:pPr>
        <w:pStyle w:val="BodyText"/>
        <w:tabs>
          <w:tab w:val="left" w:pos="1971"/>
        </w:tabs>
        <w:spacing w:line="432" w:lineRule="auto"/>
        <w:ind w:left="160" w:right="2801" w:hanging="60"/>
        <w:rPr>
          <w:bCs/>
          <w:color w:val="253138"/>
          <w:spacing w:val="-2"/>
          <w:lang w:val="en-IN"/>
        </w:rPr>
      </w:pPr>
      <w:r w:rsidRPr="009136E4">
        <w:rPr>
          <w:b/>
          <w:color w:val="253138"/>
          <w:spacing w:val="-2"/>
          <w:lang w:val="en-IN"/>
        </w:rPr>
        <w:t>OUTPUT</w:t>
      </w:r>
      <w:r w:rsidRPr="009136E4">
        <w:rPr>
          <w:bCs/>
          <w:color w:val="253138"/>
          <w:spacing w:val="-2"/>
          <w:lang w:val="en-IN"/>
        </w:rPr>
        <w:t>:</w:t>
      </w:r>
    </w:p>
    <w:p w14:paraId="2CF5C081" w14:textId="77777777" w:rsidR="009714F8" w:rsidRPr="009136E4" w:rsidRDefault="009136E4">
      <w:pPr>
        <w:pStyle w:val="BodyText"/>
        <w:tabs>
          <w:tab w:val="left" w:pos="1971"/>
        </w:tabs>
        <w:spacing w:line="432" w:lineRule="auto"/>
        <w:ind w:left="160" w:right="2801" w:hanging="60"/>
        <w:rPr>
          <w:bCs/>
          <w:color w:val="253138"/>
          <w:spacing w:val="-2"/>
          <w:lang w:val="en-IN"/>
        </w:rPr>
      </w:pPr>
      <w:r w:rsidRPr="009136E4">
        <w:rPr>
          <w:bCs/>
          <w:noProof/>
        </w:rPr>
        <w:drawing>
          <wp:inline distT="0" distB="0" distL="114300" distR="114300" wp14:anchorId="08DDCB95" wp14:editId="3FD7BA5B">
            <wp:extent cx="6149975" cy="1268095"/>
            <wp:effectExtent l="0" t="0" r="6985" b="12065"/>
            <wp:docPr id="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E064" w14:textId="77777777" w:rsidR="009714F8" w:rsidRPr="009136E4" w:rsidRDefault="009714F8">
      <w:pPr>
        <w:pStyle w:val="BodyText"/>
        <w:tabs>
          <w:tab w:val="left" w:pos="1971"/>
        </w:tabs>
        <w:spacing w:line="432" w:lineRule="auto"/>
        <w:ind w:left="160" w:right="2801" w:hanging="60"/>
        <w:rPr>
          <w:bCs/>
          <w:color w:val="253138"/>
          <w:spacing w:val="-2"/>
          <w:lang w:val="en-IN"/>
        </w:rPr>
      </w:pPr>
    </w:p>
    <w:p w14:paraId="363B39C4" w14:textId="77777777" w:rsidR="009714F8" w:rsidRPr="009136E4" w:rsidRDefault="009714F8">
      <w:pPr>
        <w:pStyle w:val="BodyText"/>
        <w:tabs>
          <w:tab w:val="left" w:pos="1971"/>
        </w:tabs>
        <w:spacing w:line="432" w:lineRule="auto"/>
        <w:ind w:left="160" w:right="2801" w:hanging="60"/>
        <w:rPr>
          <w:bCs/>
          <w:color w:val="253138"/>
          <w:spacing w:val="-2"/>
          <w:lang w:val="en-IN"/>
        </w:rPr>
      </w:pPr>
    </w:p>
    <w:p w14:paraId="1923DB2A" w14:textId="77777777" w:rsidR="009714F8" w:rsidRPr="009136E4" w:rsidRDefault="009136E4">
      <w:pPr>
        <w:pStyle w:val="Heading1"/>
        <w:numPr>
          <w:ilvl w:val="0"/>
          <w:numId w:val="1"/>
        </w:numPr>
        <w:tabs>
          <w:tab w:val="left" w:pos="340"/>
        </w:tabs>
        <w:spacing w:before="214"/>
        <w:ind w:left="340" w:hanging="240"/>
        <w:rPr>
          <w:b w:val="0"/>
        </w:rPr>
      </w:pPr>
      <w:r w:rsidRPr="009136E4">
        <w:rPr>
          <w:b w:val="0"/>
          <w:color w:val="FF0000"/>
        </w:rPr>
        <w:t>Minimum</w:t>
      </w:r>
      <w:r w:rsidRPr="009136E4">
        <w:rPr>
          <w:b w:val="0"/>
          <w:color w:val="FF0000"/>
          <w:spacing w:val="-3"/>
        </w:rPr>
        <w:t xml:space="preserve"> </w:t>
      </w:r>
      <w:r w:rsidRPr="009136E4">
        <w:rPr>
          <w:b w:val="0"/>
          <w:color w:val="FF0000"/>
        </w:rPr>
        <w:t>Cuts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</w:rPr>
        <w:t>to Divide</w:t>
      </w:r>
      <w:r w:rsidRPr="009136E4">
        <w:rPr>
          <w:b w:val="0"/>
          <w:color w:val="FF0000"/>
          <w:spacing w:val="-3"/>
        </w:rPr>
        <w:t xml:space="preserve"> </w:t>
      </w:r>
      <w:r w:rsidRPr="009136E4">
        <w:rPr>
          <w:b w:val="0"/>
          <w:color w:val="FF0000"/>
        </w:rPr>
        <w:t>a</w:t>
      </w:r>
      <w:r w:rsidRPr="009136E4">
        <w:rPr>
          <w:b w:val="0"/>
          <w:color w:val="FF0000"/>
          <w:spacing w:val="-1"/>
        </w:rPr>
        <w:t xml:space="preserve"> </w:t>
      </w:r>
      <w:r w:rsidRPr="009136E4">
        <w:rPr>
          <w:b w:val="0"/>
          <w:color w:val="FF0000"/>
          <w:spacing w:val="-2"/>
        </w:rPr>
        <w:t>Circle</w:t>
      </w:r>
    </w:p>
    <w:p w14:paraId="0F9B8E43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valid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cut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in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circle can</w:t>
      </w:r>
      <w:r w:rsidRPr="009136E4">
        <w:rPr>
          <w:bCs/>
          <w:color w:val="253138"/>
          <w:spacing w:val="1"/>
        </w:rPr>
        <w:t xml:space="preserve"> </w:t>
      </w:r>
      <w:r w:rsidRPr="009136E4">
        <w:rPr>
          <w:bCs/>
          <w:color w:val="253138"/>
          <w:spacing w:val="-5"/>
        </w:rPr>
        <w:t>be:</w:t>
      </w:r>
    </w:p>
    <w:p w14:paraId="5DAD5610" w14:textId="77777777" w:rsidR="009714F8" w:rsidRPr="009136E4" w:rsidRDefault="009136E4">
      <w:pPr>
        <w:pStyle w:val="BodyText"/>
        <w:spacing w:before="218"/>
        <w:ind w:right="193"/>
        <w:rPr>
          <w:bCs/>
        </w:rPr>
      </w:pPr>
      <w:r w:rsidRPr="009136E4">
        <w:rPr>
          <w:bCs/>
          <w:color w:val="253138"/>
        </w:rPr>
        <w:t xml:space="preserve">A cut that is </w:t>
      </w:r>
      <w:r w:rsidRPr="009136E4">
        <w:rPr>
          <w:bCs/>
          <w:color w:val="253138"/>
        </w:rPr>
        <w:t>represented by a straight line that touches two points on the edge of the circle and passes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through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its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center,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or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cut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that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is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represented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by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straight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line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that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touches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one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point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on the edge of the circle and its center.</w:t>
      </w:r>
    </w:p>
    <w:p w14:paraId="5DCB86B7" w14:textId="77777777" w:rsidR="009714F8" w:rsidRPr="009136E4" w:rsidRDefault="009136E4">
      <w:pPr>
        <w:pStyle w:val="BodyText"/>
        <w:spacing w:before="221"/>
        <w:rPr>
          <w:bCs/>
        </w:rPr>
      </w:pPr>
      <w:r w:rsidRPr="009136E4">
        <w:rPr>
          <w:bCs/>
          <w:color w:val="253138"/>
        </w:rPr>
        <w:t>Some</w:t>
      </w:r>
      <w:r w:rsidRPr="009136E4">
        <w:rPr>
          <w:bCs/>
          <w:color w:val="253138"/>
          <w:spacing w:val="-8"/>
        </w:rPr>
        <w:t xml:space="preserve"> </w:t>
      </w:r>
      <w:r w:rsidRPr="009136E4">
        <w:rPr>
          <w:bCs/>
          <w:color w:val="253138"/>
        </w:rPr>
        <w:t>valid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and</w:t>
      </w:r>
      <w:r w:rsidRPr="009136E4">
        <w:rPr>
          <w:bCs/>
          <w:color w:val="253138"/>
          <w:spacing w:val="1"/>
        </w:rPr>
        <w:t xml:space="preserve"> </w:t>
      </w:r>
      <w:r w:rsidRPr="009136E4">
        <w:rPr>
          <w:bCs/>
          <w:color w:val="253138"/>
        </w:rPr>
        <w:t>invalid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cuts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are shown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in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figures</w:t>
      </w:r>
      <w:r w:rsidRPr="009136E4">
        <w:rPr>
          <w:bCs/>
          <w:color w:val="253138"/>
          <w:spacing w:val="1"/>
        </w:rPr>
        <w:t xml:space="preserve"> </w:t>
      </w:r>
      <w:r w:rsidRPr="009136E4">
        <w:rPr>
          <w:bCs/>
          <w:color w:val="253138"/>
          <w:spacing w:val="-2"/>
        </w:rPr>
        <w:t>below.</w:t>
      </w:r>
    </w:p>
    <w:p w14:paraId="63FC11B1" w14:textId="77777777" w:rsidR="009714F8" w:rsidRPr="009136E4" w:rsidRDefault="009136E4">
      <w:pPr>
        <w:pStyle w:val="BodyText"/>
        <w:spacing w:before="1"/>
        <w:ind w:left="0"/>
        <w:rPr>
          <w:bCs/>
          <w:sz w:val="17"/>
        </w:rPr>
      </w:pPr>
      <w:r w:rsidRPr="009136E4">
        <w:rPr>
          <w:bCs/>
          <w:noProof/>
        </w:rPr>
        <w:drawing>
          <wp:anchor distT="0" distB="0" distL="0" distR="0" simplePos="0" relativeHeight="251666432" behindDoc="1" locked="0" layoutInCell="1" allowOverlap="1" wp14:anchorId="5214FF20" wp14:editId="0A8C4A7E">
            <wp:simplePos x="0" y="0"/>
            <wp:positionH relativeFrom="page">
              <wp:posOffset>914400</wp:posOffset>
            </wp:positionH>
            <wp:positionV relativeFrom="paragraph">
              <wp:posOffset>140335</wp:posOffset>
            </wp:positionV>
            <wp:extent cx="4286885" cy="1169035"/>
            <wp:effectExtent l="0" t="0" r="0" b="0"/>
            <wp:wrapTopAndBottom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000" cy="1168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F8CC4" w14:textId="77777777" w:rsidR="009714F8" w:rsidRPr="009136E4" w:rsidRDefault="009136E4">
      <w:pPr>
        <w:spacing w:before="108"/>
        <w:ind w:left="100" w:right="193"/>
        <w:rPr>
          <w:bCs/>
          <w:sz w:val="24"/>
        </w:rPr>
      </w:pPr>
      <w:r w:rsidRPr="009136E4">
        <w:rPr>
          <w:bCs/>
          <w:color w:val="253138"/>
          <w:sz w:val="24"/>
        </w:rPr>
        <w:t>Given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integer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n</w:t>
      </w:r>
      <w:r w:rsidRPr="009136E4">
        <w:rPr>
          <w:bCs/>
          <w:color w:val="253138"/>
          <w:sz w:val="24"/>
        </w:rPr>
        <w:t>,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return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the</w:t>
      </w:r>
      <w:r w:rsidRPr="009136E4">
        <w:rPr>
          <w:bCs/>
          <w:i/>
          <w:color w:val="253138"/>
          <w:spacing w:val="-4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minimum</w:t>
      </w:r>
      <w:r w:rsidRPr="009136E4">
        <w:rPr>
          <w:bCs/>
          <w:i/>
          <w:color w:val="253138"/>
          <w:spacing w:val="-4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number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of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cuts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needed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to</w:t>
      </w:r>
      <w:r w:rsidRPr="009136E4">
        <w:rPr>
          <w:bCs/>
          <w:i/>
          <w:color w:val="253138"/>
          <w:spacing w:val="-5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divide</w:t>
      </w:r>
      <w:r w:rsidRPr="009136E4">
        <w:rPr>
          <w:bCs/>
          <w:i/>
          <w:color w:val="253138"/>
          <w:spacing w:val="-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a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circle</w:t>
      </w:r>
      <w:r w:rsidRPr="009136E4">
        <w:rPr>
          <w:bCs/>
          <w:i/>
          <w:color w:val="253138"/>
          <w:spacing w:val="-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into</w:t>
      </w:r>
      <w:r w:rsidRPr="009136E4">
        <w:rPr>
          <w:bCs/>
          <w:i/>
          <w:color w:val="253138"/>
          <w:spacing w:val="-5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n</w:t>
      </w:r>
      <w:r w:rsidRPr="009136E4">
        <w:rPr>
          <w:bCs/>
          <w:color w:val="536D79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 xml:space="preserve">equal </w:t>
      </w:r>
      <w:r w:rsidRPr="009136E4">
        <w:rPr>
          <w:bCs/>
          <w:i/>
          <w:color w:val="253138"/>
          <w:spacing w:val="-2"/>
          <w:sz w:val="24"/>
        </w:rPr>
        <w:t>slices</w:t>
      </w:r>
      <w:r w:rsidRPr="009136E4">
        <w:rPr>
          <w:bCs/>
          <w:color w:val="253138"/>
          <w:spacing w:val="-2"/>
          <w:sz w:val="24"/>
        </w:rPr>
        <w:t>.</w:t>
      </w:r>
    </w:p>
    <w:p w14:paraId="19081066" w14:textId="77777777" w:rsidR="009714F8" w:rsidRPr="009136E4" w:rsidRDefault="009136E4">
      <w:pPr>
        <w:pStyle w:val="BodyText"/>
        <w:spacing w:before="221"/>
        <w:rPr>
          <w:bCs/>
          <w:lang w:val="en-IN"/>
        </w:rPr>
      </w:pPr>
      <w:r w:rsidRPr="009136E4">
        <w:rPr>
          <w:bCs/>
          <w:color w:val="253138"/>
        </w:rPr>
        <w:lastRenderedPageBreak/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1:</w:t>
      </w:r>
    </w:p>
    <w:p w14:paraId="6569E0AF" w14:textId="77777777" w:rsidR="009714F8" w:rsidRPr="009136E4" w:rsidRDefault="009136E4">
      <w:pPr>
        <w:pStyle w:val="BodyText"/>
        <w:spacing w:before="1"/>
        <w:ind w:left="0"/>
        <w:rPr>
          <w:bCs/>
          <w:sz w:val="17"/>
        </w:rPr>
      </w:pPr>
      <w:r w:rsidRPr="009136E4">
        <w:rPr>
          <w:bCs/>
          <w:noProof/>
        </w:rPr>
        <w:drawing>
          <wp:anchor distT="0" distB="0" distL="0" distR="0" simplePos="0" relativeHeight="251667456" behindDoc="1" locked="0" layoutInCell="1" allowOverlap="1" wp14:anchorId="43126B69" wp14:editId="34AF785B">
            <wp:simplePos x="0" y="0"/>
            <wp:positionH relativeFrom="page">
              <wp:posOffset>914400</wp:posOffset>
            </wp:positionH>
            <wp:positionV relativeFrom="paragraph">
              <wp:posOffset>139700</wp:posOffset>
            </wp:positionV>
            <wp:extent cx="1196975" cy="1118870"/>
            <wp:effectExtent l="0" t="0" r="0" b="0"/>
            <wp:wrapTopAndBottom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270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D8C4B" w14:textId="77777777" w:rsidR="009714F8" w:rsidRPr="009136E4" w:rsidRDefault="009136E4">
      <w:pPr>
        <w:pStyle w:val="BodyText"/>
        <w:spacing w:before="6"/>
        <w:ind w:right="8018"/>
        <w:rPr>
          <w:bCs/>
        </w:rPr>
      </w:pPr>
      <w:r w:rsidRPr="009136E4">
        <w:rPr>
          <w:bCs/>
          <w:color w:val="253138"/>
          <w:shd w:val="clear" w:color="auto" w:fill="F7F8F9"/>
        </w:rPr>
        <w:t>Input: n = 4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2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pacing w:val="-2"/>
          <w:shd w:val="clear" w:color="auto" w:fill="F7F8F9"/>
        </w:rPr>
        <w:t>Explanation:</w:t>
      </w:r>
    </w:p>
    <w:p w14:paraId="335BD03F" w14:textId="77777777" w:rsidR="009714F8" w:rsidRPr="009136E4" w:rsidRDefault="009136E4">
      <w:pPr>
        <w:pStyle w:val="BodyText"/>
        <w:ind w:right="136"/>
        <w:rPr>
          <w:bCs/>
        </w:rPr>
      </w:pP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above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figure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shows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how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cutting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circle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twice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through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middle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divides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into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4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equal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pacing w:val="-2"/>
          <w:shd w:val="clear" w:color="auto" w:fill="F7F8F9"/>
        </w:rPr>
        <w:t>slices.</w:t>
      </w:r>
    </w:p>
    <w:p w14:paraId="6450C0CC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</w:rPr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2:</w:t>
      </w:r>
    </w:p>
    <w:p w14:paraId="09014FFE" w14:textId="77777777" w:rsidR="009714F8" w:rsidRPr="009136E4" w:rsidRDefault="009136E4">
      <w:pPr>
        <w:pStyle w:val="BodyText"/>
        <w:spacing w:before="3"/>
        <w:ind w:left="0"/>
        <w:rPr>
          <w:bCs/>
          <w:sz w:val="15"/>
        </w:rPr>
      </w:pPr>
      <w:r w:rsidRPr="009136E4">
        <w:rPr>
          <w:bCs/>
          <w:noProof/>
        </w:rPr>
        <w:drawing>
          <wp:anchor distT="0" distB="0" distL="0" distR="0" simplePos="0" relativeHeight="251668480" behindDoc="1" locked="0" layoutInCell="1" allowOverlap="1" wp14:anchorId="4AA91366" wp14:editId="535A0FD0">
            <wp:simplePos x="0" y="0"/>
            <wp:positionH relativeFrom="page">
              <wp:posOffset>914400</wp:posOffset>
            </wp:positionH>
            <wp:positionV relativeFrom="paragraph">
              <wp:posOffset>126365</wp:posOffset>
            </wp:positionV>
            <wp:extent cx="1692910" cy="888365"/>
            <wp:effectExtent l="0" t="0" r="0" b="0"/>
            <wp:wrapTopAndBottom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866" cy="88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67CBF" w14:textId="77777777" w:rsidR="009714F8" w:rsidRPr="009136E4" w:rsidRDefault="009136E4">
      <w:pPr>
        <w:pStyle w:val="BodyText"/>
        <w:spacing w:before="10"/>
        <w:ind w:right="8018"/>
        <w:rPr>
          <w:bCs/>
        </w:rPr>
      </w:pPr>
      <w:r w:rsidRPr="009136E4">
        <w:rPr>
          <w:bCs/>
          <w:color w:val="253138"/>
          <w:shd w:val="clear" w:color="auto" w:fill="F7F8F9"/>
        </w:rPr>
        <w:t>Input: n = 3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3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pacing w:val="-2"/>
          <w:shd w:val="clear" w:color="auto" w:fill="F7F8F9"/>
        </w:rPr>
        <w:t>Explanation:</w:t>
      </w:r>
    </w:p>
    <w:p w14:paraId="00CC6B14" w14:textId="77777777" w:rsidR="009714F8" w:rsidRPr="009136E4" w:rsidRDefault="009136E4">
      <w:pPr>
        <w:pStyle w:val="BodyText"/>
        <w:rPr>
          <w:bCs/>
          <w:color w:val="253138"/>
          <w:spacing w:val="-2"/>
          <w:shd w:val="clear" w:color="auto" w:fill="F7F8F9"/>
        </w:rPr>
      </w:pPr>
      <w:r w:rsidRPr="009136E4">
        <w:rPr>
          <w:bCs/>
          <w:color w:val="253138"/>
          <w:shd w:val="clear" w:color="auto" w:fill="F7F8F9"/>
        </w:rPr>
        <w:t>At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least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3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cuts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are needed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to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divide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circle into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3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 xml:space="preserve">equal </w:t>
      </w:r>
      <w:r w:rsidRPr="009136E4">
        <w:rPr>
          <w:bCs/>
          <w:color w:val="253138"/>
          <w:spacing w:val="-2"/>
          <w:shd w:val="clear" w:color="auto" w:fill="F7F8F9"/>
        </w:rPr>
        <w:t>slices</w:t>
      </w:r>
    </w:p>
    <w:p w14:paraId="3D34A0E1" w14:textId="77777777" w:rsidR="009714F8" w:rsidRPr="009136E4" w:rsidRDefault="009714F8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</w:p>
    <w:p w14:paraId="270C9D93" w14:textId="77777777" w:rsidR="009714F8" w:rsidRPr="009136E4" w:rsidRDefault="009136E4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  <w:r w:rsidRPr="009136E4">
        <w:rPr>
          <w:b/>
          <w:color w:val="253138"/>
          <w:spacing w:val="-2"/>
          <w:shd w:val="clear" w:color="auto" w:fill="F7F8F9"/>
          <w:lang w:val="en-IN"/>
        </w:rPr>
        <w:t>PROGRAM</w:t>
      </w:r>
      <w:r w:rsidRPr="009136E4">
        <w:rPr>
          <w:bCs/>
          <w:color w:val="253138"/>
          <w:spacing w:val="-2"/>
          <w:shd w:val="clear" w:color="auto" w:fill="F7F8F9"/>
          <w:lang w:val="en-IN"/>
        </w:rPr>
        <w:t>:</w:t>
      </w:r>
    </w:p>
    <w:p w14:paraId="2A05DA6F" w14:textId="77777777" w:rsidR="009714F8" w:rsidRPr="009136E4" w:rsidRDefault="009136E4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  <w:r w:rsidRPr="009136E4">
        <w:rPr>
          <w:bCs/>
          <w:color w:val="253138"/>
          <w:spacing w:val="-2"/>
          <w:shd w:val="clear" w:color="auto" w:fill="F7F8F9"/>
          <w:lang w:val="en-IN"/>
        </w:rPr>
        <w:t>def min_cuts_to_divide_circle(n):</w:t>
      </w:r>
    </w:p>
    <w:p w14:paraId="3D99997C" w14:textId="77777777" w:rsidR="009714F8" w:rsidRPr="009136E4" w:rsidRDefault="009136E4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  <w:r w:rsidRPr="009136E4">
        <w:rPr>
          <w:bCs/>
          <w:color w:val="253138"/>
          <w:spacing w:val="-2"/>
          <w:shd w:val="clear" w:color="auto" w:fill="F7F8F9"/>
          <w:lang w:val="en-IN"/>
        </w:rPr>
        <w:t xml:space="preserve">    if n &lt;= 0:</w:t>
      </w:r>
    </w:p>
    <w:p w14:paraId="48A1F6A0" w14:textId="77777777" w:rsidR="009714F8" w:rsidRPr="009136E4" w:rsidRDefault="009136E4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  <w:r w:rsidRPr="009136E4">
        <w:rPr>
          <w:bCs/>
          <w:color w:val="253138"/>
          <w:spacing w:val="-2"/>
          <w:shd w:val="clear" w:color="auto" w:fill="F7F8F9"/>
          <w:lang w:val="en-IN"/>
        </w:rPr>
        <w:t xml:space="preserve">        return 0</w:t>
      </w:r>
    </w:p>
    <w:p w14:paraId="087F2408" w14:textId="77777777" w:rsidR="009714F8" w:rsidRPr="009136E4" w:rsidRDefault="009136E4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  <w:r w:rsidRPr="009136E4">
        <w:rPr>
          <w:bCs/>
          <w:color w:val="253138"/>
          <w:spacing w:val="-2"/>
          <w:shd w:val="clear" w:color="auto" w:fill="F7F8F9"/>
          <w:lang w:val="en-IN"/>
        </w:rPr>
        <w:t xml:space="preserve">    return n if n &lt;= 2 else n</w:t>
      </w:r>
    </w:p>
    <w:p w14:paraId="1095FA76" w14:textId="77777777" w:rsidR="009714F8" w:rsidRPr="009136E4" w:rsidRDefault="009714F8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</w:p>
    <w:p w14:paraId="64B63324" w14:textId="77777777" w:rsidR="009714F8" w:rsidRPr="009136E4" w:rsidRDefault="009136E4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  <w:r w:rsidRPr="009136E4">
        <w:rPr>
          <w:bCs/>
          <w:color w:val="253138"/>
          <w:spacing w:val="-2"/>
          <w:shd w:val="clear" w:color="auto" w:fill="F7F8F9"/>
          <w:lang w:val="en-IN"/>
        </w:rPr>
        <w:t xml:space="preserve">print(min_cuts_to_divide_circle(4)) </w:t>
      </w:r>
    </w:p>
    <w:p w14:paraId="3CD4E7B6" w14:textId="77777777" w:rsidR="009714F8" w:rsidRPr="009136E4" w:rsidRDefault="009136E4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  <w:r w:rsidRPr="009136E4">
        <w:rPr>
          <w:bCs/>
          <w:color w:val="253138"/>
          <w:spacing w:val="-2"/>
          <w:shd w:val="clear" w:color="auto" w:fill="F7F8F9"/>
          <w:lang w:val="en-IN"/>
        </w:rPr>
        <w:t xml:space="preserve">print(min_cuts_to_divide_circle(3)) </w:t>
      </w:r>
    </w:p>
    <w:p w14:paraId="4EC9FFB7" w14:textId="77777777" w:rsidR="009714F8" w:rsidRPr="009136E4" w:rsidRDefault="009136E4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  <w:r w:rsidRPr="009136E4">
        <w:rPr>
          <w:b/>
          <w:color w:val="253138"/>
          <w:spacing w:val="-2"/>
          <w:shd w:val="clear" w:color="auto" w:fill="F7F8F9"/>
          <w:lang w:val="en-IN"/>
        </w:rPr>
        <w:t>OUTPUT</w:t>
      </w:r>
      <w:r w:rsidRPr="009136E4">
        <w:rPr>
          <w:bCs/>
          <w:color w:val="253138"/>
          <w:spacing w:val="-2"/>
          <w:shd w:val="clear" w:color="auto" w:fill="F7F8F9"/>
          <w:lang w:val="en-IN"/>
        </w:rPr>
        <w:t>:</w:t>
      </w:r>
    </w:p>
    <w:p w14:paraId="3663FE13" w14:textId="77777777" w:rsidR="009714F8" w:rsidRPr="009136E4" w:rsidRDefault="009714F8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</w:p>
    <w:p w14:paraId="3516FCA3" w14:textId="77777777" w:rsidR="009714F8" w:rsidRPr="009136E4" w:rsidRDefault="009714F8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</w:p>
    <w:p w14:paraId="4DE6DBF8" w14:textId="77777777" w:rsidR="009714F8" w:rsidRPr="009136E4" w:rsidRDefault="009136E4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  <w:r w:rsidRPr="009136E4">
        <w:rPr>
          <w:bCs/>
          <w:color w:val="253138"/>
          <w:spacing w:val="-2"/>
          <w:shd w:val="clear" w:color="auto" w:fill="F7F8F9"/>
          <w:lang w:val="en-IN"/>
        </w:rPr>
        <w:t xml:space="preserve"> </w:t>
      </w:r>
      <w:r w:rsidRPr="009136E4">
        <w:rPr>
          <w:bCs/>
          <w:noProof/>
        </w:rPr>
        <w:drawing>
          <wp:inline distT="0" distB="0" distL="114300" distR="114300" wp14:anchorId="411D7DA6" wp14:editId="236A100A">
            <wp:extent cx="2956560" cy="883920"/>
            <wp:effectExtent l="0" t="0" r="0" b="0"/>
            <wp:docPr id="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A25F" w14:textId="77777777" w:rsidR="009714F8" w:rsidRPr="009136E4" w:rsidRDefault="009714F8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</w:p>
    <w:p w14:paraId="6A0ED1DA" w14:textId="77777777" w:rsidR="009714F8" w:rsidRPr="009136E4" w:rsidRDefault="009714F8">
      <w:pPr>
        <w:pStyle w:val="BodyText"/>
        <w:rPr>
          <w:bCs/>
          <w:color w:val="253138"/>
          <w:spacing w:val="-2"/>
          <w:shd w:val="clear" w:color="auto" w:fill="F7F8F9"/>
          <w:lang w:val="en-IN"/>
        </w:rPr>
      </w:pPr>
    </w:p>
    <w:p w14:paraId="55959300" w14:textId="77777777" w:rsidR="009714F8" w:rsidRPr="009136E4" w:rsidRDefault="009714F8">
      <w:pPr>
        <w:pStyle w:val="BodyText"/>
        <w:rPr>
          <w:bCs/>
          <w:color w:val="253138"/>
          <w:spacing w:val="-2"/>
          <w:shd w:val="clear" w:color="auto" w:fill="F7F8F9"/>
        </w:rPr>
      </w:pPr>
    </w:p>
    <w:p w14:paraId="66355C09" w14:textId="77777777" w:rsidR="009714F8" w:rsidRPr="009136E4" w:rsidRDefault="009714F8">
      <w:pPr>
        <w:pStyle w:val="BodyText"/>
        <w:rPr>
          <w:bCs/>
          <w:color w:val="253138"/>
          <w:spacing w:val="-2"/>
          <w:shd w:val="clear" w:color="auto" w:fill="F7F8F9"/>
        </w:rPr>
      </w:pPr>
    </w:p>
    <w:p w14:paraId="2818BAD5" w14:textId="77777777" w:rsidR="009714F8" w:rsidRPr="009136E4" w:rsidRDefault="009714F8">
      <w:pPr>
        <w:pStyle w:val="BodyText"/>
        <w:rPr>
          <w:bCs/>
          <w:color w:val="253138"/>
          <w:spacing w:val="-2"/>
          <w:shd w:val="clear" w:color="auto" w:fill="F7F8F9"/>
        </w:rPr>
      </w:pPr>
    </w:p>
    <w:p w14:paraId="57C456FE" w14:textId="77777777" w:rsidR="009714F8" w:rsidRPr="009136E4" w:rsidRDefault="009714F8">
      <w:pPr>
        <w:pStyle w:val="BodyText"/>
        <w:rPr>
          <w:bCs/>
          <w:color w:val="253138"/>
          <w:spacing w:val="-2"/>
          <w:shd w:val="clear" w:color="auto" w:fill="F7F8F9"/>
        </w:rPr>
      </w:pPr>
    </w:p>
    <w:p w14:paraId="224A3168" w14:textId="77777777" w:rsidR="009714F8" w:rsidRPr="009136E4" w:rsidRDefault="009714F8">
      <w:pPr>
        <w:pStyle w:val="BodyText"/>
        <w:rPr>
          <w:bCs/>
          <w:color w:val="253138"/>
          <w:spacing w:val="-2"/>
          <w:shd w:val="clear" w:color="auto" w:fill="F7F8F9"/>
        </w:rPr>
      </w:pPr>
    </w:p>
    <w:p w14:paraId="1356222C" w14:textId="77777777" w:rsidR="009714F8" w:rsidRPr="009136E4" w:rsidRDefault="009714F8">
      <w:pPr>
        <w:pStyle w:val="BodyText"/>
        <w:ind w:left="0"/>
        <w:rPr>
          <w:bCs/>
          <w:color w:val="253138"/>
          <w:spacing w:val="-2"/>
          <w:shd w:val="clear" w:color="auto" w:fill="F7F8F9"/>
        </w:rPr>
        <w:sectPr w:rsidR="009714F8" w:rsidRPr="009136E4">
          <w:pgSz w:w="11910" w:h="16840"/>
          <w:pgMar w:top="1420" w:right="880" w:bottom="280" w:left="1340" w:header="720" w:footer="720" w:gutter="0"/>
          <w:cols w:space="720"/>
        </w:sectPr>
      </w:pPr>
    </w:p>
    <w:p w14:paraId="6A69BF15" w14:textId="77777777" w:rsidR="009714F8" w:rsidRPr="009136E4" w:rsidRDefault="009136E4">
      <w:pPr>
        <w:pStyle w:val="Heading1"/>
        <w:numPr>
          <w:ilvl w:val="0"/>
          <w:numId w:val="1"/>
        </w:numPr>
        <w:tabs>
          <w:tab w:val="left" w:pos="340"/>
        </w:tabs>
        <w:ind w:left="340" w:hanging="240"/>
        <w:rPr>
          <w:b w:val="0"/>
        </w:rPr>
      </w:pPr>
      <w:r w:rsidRPr="009136E4">
        <w:rPr>
          <w:b w:val="0"/>
          <w:color w:val="FF0000"/>
        </w:rPr>
        <w:lastRenderedPageBreak/>
        <w:t>Difference</w:t>
      </w:r>
      <w:r w:rsidRPr="009136E4">
        <w:rPr>
          <w:b w:val="0"/>
          <w:color w:val="FF0000"/>
          <w:spacing w:val="-1"/>
        </w:rPr>
        <w:t xml:space="preserve"> </w:t>
      </w:r>
      <w:r w:rsidRPr="009136E4">
        <w:rPr>
          <w:b w:val="0"/>
          <w:color w:val="FF0000"/>
        </w:rPr>
        <w:t>Between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</w:rPr>
        <w:t>Ones</w:t>
      </w:r>
      <w:r w:rsidRPr="009136E4">
        <w:rPr>
          <w:b w:val="0"/>
          <w:color w:val="FF0000"/>
          <w:spacing w:val="-1"/>
        </w:rPr>
        <w:t xml:space="preserve"> </w:t>
      </w:r>
      <w:r w:rsidRPr="009136E4">
        <w:rPr>
          <w:b w:val="0"/>
          <w:color w:val="FF0000"/>
        </w:rPr>
        <w:t>and</w:t>
      </w:r>
      <w:r w:rsidRPr="009136E4">
        <w:rPr>
          <w:b w:val="0"/>
          <w:color w:val="FF0000"/>
          <w:spacing w:val="-4"/>
        </w:rPr>
        <w:t xml:space="preserve"> </w:t>
      </w:r>
      <w:r w:rsidRPr="009136E4">
        <w:rPr>
          <w:b w:val="0"/>
          <w:color w:val="FF0000"/>
        </w:rPr>
        <w:t>Zeros</w:t>
      </w:r>
      <w:r w:rsidRPr="009136E4">
        <w:rPr>
          <w:b w:val="0"/>
          <w:color w:val="FF0000"/>
          <w:spacing w:val="-1"/>
        </w:rPr>
        <w:t xml:space="preserve"> </w:t>
      </w:r>
      <w:r w:rsidRPr="009136E4">
        <w:rPr>
          <w:b w:val="0"/>
          <w:color w:val="FF0000"/>
        </w:rPr>
        <w:t>in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</w:rPr>
        <w:t>Row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</w:rPr>
        <w:t>and</w:t>
      </w:r>
      <w:r w:rsidRPr="009136E4">
        <w:rPr>
          <w:b w:val="0"/>
          <w:color w:val="FF0000"/>
          <w:spacing w:val="-3"/>
        </w:rPr>
        <w:t xml:space="preserve"> </w:t>
      </w:r>
      <w:r w:rsidRPr="009136E4">
        <w:rPr>
          <w:b w:val="0"/>
          <w:color w:val="FF0000"/>
          <w:spacing w:val="-2"/>
        </w:rPr>
        <w:t>Column</w:t>
      </w:r>
    </w:p>
    <w:p w14:paraId="75D4854E" w14:textId="77777777" w:rsidR="009714F8" w:rsidRPr="009136E4" w:rsidRDefault="009136E4">
      <w:pPr>
        <w:pStyle w:val="BodyText"/>
        <w:ind w:right="193"/>
        <w:rPr>
          <w:bCs/>
        </w:rPr>
      </w:pPr>
      <w:r w:rsidRPr="009136E4">
        <w:rPr>
          <w:bCs/>
          <w:color w:val="253138"/>
        </w:rPr>
        <w:t>You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are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given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customer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visit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>log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of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shop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represented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by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0-indexed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string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536D79"/>
          <w:shd w:val="clear" w:color="auto" w:fill="F7F8F9"/>
        </w:rPr>
        <w:t>customers</w:t>
      </w:r>
      <w:r w:rsidRPr="009136E4">
        <w:rPr>
          <w:bCs/>
          <w:color w:val="536D79"/>
        </w:rPr>
        <w:t xml:space="preserve"> </w:t>
      </w:r>
      <w:r w:rsidRPr="009136E4">
        <w:rPr>
          <w:bCs/>
          <w:color w:val="253138"/>
        </w:rPr>
        <w:t xml:space="preserve">consisting only of characters </w:t>
      </w:r>
      <w:r w:rsidRPr="009136E4">
        <w:rPr>
          <w:bCs/>
          <w:color w:val="536D79"/>
          <w:shd w:val="clear" w:color="auto" w:fill="F7F8F9"/>
        </w:rPr>
        <w:t>'N'</w:t>
      </w:r>
      <w:r w:rsidRPr="009136E4">
        <w:rPr>
          <w:bCs/>
          <w:color w:val="536D79"/>
        </w:rPr>
        <w:t xml:space="preserve"> </w:t>
      </w:r>
      <w:r w:rsidRPr="009136E4">
        <w:rPr>
          <w:bCs/>
          <w:color w:val="253138"/>
        </w:rPr>
        <w:t xml:space="preserve">and </w:t>
      </w:r>
      <w:r w:rsidRPr="009136E4">
        <w:rPr>
          <w:bCs/>
          <w:color w:val="536D79"/>
          <w:shd w:val="clear" w:color="auto" w:fill="F7F8F9"/>
        </w:rPr>
        <w:t>'Y'</w:t>
      </w:r>
      <w:r w:rsidRPr="009136E4">
        <w:rPr>
          <w:bCs/>
          <w:color w:val="253138"/>
        </w:rPr>
        <w:t>:</w:t>
      </w:r>
    </w:p>
    <w:p w14:paraId="750B0B20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before="206" w:line="352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if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ith</w:t>
      </w:r>
      <w:r w:rsidRPr="009136E4">
        <w:rPr>
          <w:bCs/>
          <w:color w:val="536D79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character is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'Y'</w:t>
      </w:r>
      <w:r w:rsidRPr="009136E4">
        <w:rPr>
          <w:bCs/>
          <w:color w:val="253138"/>
          <w:sz w:val="24"/>
        </w:rPr>
        <w:t>,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it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means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that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customers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come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at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ith</w:t>
      </w:r>
      <w:r w:rsidRPr="009136E4">
        <w:rPr>
          <w:bCs/>
          <w:color w:val="536D79"/>
          <w:spacing w:val="-1"/>
          <w:sz w:val="24"/>
        </w:rPr>
        <w:t xml:space="preserve"> </w:t>
      </w:r>
      <w:r w:rsidRPr="009136E4">
        <w:rPr>
          <w:bCs/>
          <w:color w:val="253138"/>
          <w:spacing w:val="-4"/>
          <w:sz w:val="24"/>
        </w:rPr>
        <w:t>hour</w:t>
      </w:r>
    </w:p>
    <w:p w14:paraId="43B6CC53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52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whereas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'N'</w:t>
      </w:r>
      <w:r w:rsidRPr="009136E4">
        <w:rPr>
          <w:bCs/>
          <w:color w:val="536D79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indicates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that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no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customers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come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at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ith</w:t>
      </w:r>
      <w:r w:rsidRPr="009136E4">
        <w:rPr>
          <w:bCs/>
          <w:color w:val="536D79"/>
          <w:spacing w:val="-1"/>
          <w:sz w:val="24"/>
        </w:rPr>
        <w:t xml:space="preserve"> </w:t>
      </w:r>
      <w:r w:rsidRPr="009136E4">
        <w:rPr>
          <w:bCs/>
          <w:color w:val="253138"/>
          <w:spacing w:val="-2"/>
          <w:sz w:val="24"/>
        </w:rPr>
        <w:t>hour.</w:t>
      </w:r>
    </w:p>
    <w:p w14:paraId="56C9762D" w14:textId="77777777" w:rsidR="009714F8" w:rsidRPr="009136E4" w:rsidRDefault="009136E4">
      <w:pPr>
        <w:pStyle w:val="BodyText"/>
        <w:spacing w:before="160"/>
        <w:rPr>
          <w:bCs/>
        </w:rPr>
      </w:pPr>
      <w:r w:rsidRPr="009136E4">
        <w:rPr>
          <w:bCs/>
          <w:color w:val="253138"/>
        </w:rPr>
        <w:t>If the shop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closes</w:t>
      </w:r>
      <w:r w:rsidRPr="009136E4">
        <w:rPr>
          <w:bCs/>
          <w:color w:val="253138"/>
          <w:spacing w:val="1"/>
        </w:rPr>
        <w:t xml:space="preserve"> </w:t>
      </w:r>
      <w:r w:rsidRPr="009136E4">
        <w:rPr>
          <w:bCs/>
          <w:color w:val="253138"/>
        </w:rPr>
        <w:t>at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536D79"/>
          <w:shd w:val="clear" w:color="auto" w:fill="F7F8F9"/>
        </w:rPr>
        <w:t>jth</w:t>
      </w:r>
      <w:r w:rsidRPr="009136E4">
        <w:rPr>
          <w:bCs/>
          <w:color w:val="536D79"/>
          <w:spacing w:val="-1"/>
        </w:rPr>
        <w:t xml:space="preserve"> </w:t>
      </w:r>
      <w:r w:rsidRPr="009136E4">
        <w:rPr>
          <w:bCs/>
          <w:color w:val="253138"/>
        </w:rPr>
        <w:t>hour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(</w:t>
      </w:r>
      <w:r w:rsidRPr="009136E4">
        <w:rPr>
          <w:bCs/>
          <w:color w:val="536D79"/>
          <w:shd w:val="clear" w:color="auto" w:fill="F7F8F9"/>
        </w:rPr>
        <w:t>0</w:t>
      </w:r>
      <w:r w:rsidRPr="009136E4">
        <w:rPr>
          <w:bCs/>
          <w:color w:val="536D79"/>
          <w:spacing w:val="-1"/>
          <w:shd w:val="clear" w:color="auto" w:fill="F7F8F9"/>
        </w:rPr>
        <w:t xml:space="preserve"> </w:t>
      </w:r>
      <w:r w:rsidRPr="009136E4">
        <w:rPr>
          <w:bCs/>
          <w:color w:val="536D79"/>
          <w:shd w:val="clear" w:color="auto" w:fill="F7F8F9"/>
        </w:rPr>
        <w:t>&lt;= j</w:t>
      </w:r>
      <w:r w:rsidRPr="009136E4">
        <w:rPr>
          <w:bCs/>
          <w:color w:val="536D79"/>
          <w:spacing w:val="-1"/>
          <w:shd w:val="clear" w:color="auto" w:fill="F7F8F9"/>
        </w:rPr>
        <w:t xml:space="preserve"> </w:t>
      </w:r>
      <w:r w:rsidRPr="009136E4">
        <w:rPr>
          <w:bCs/>
          <w:color w:val="536D79"/>
          <w:shd w:val="clear" w:color="auto" w:fill="F7F8F9"/>
        </w:rPr>
        <w:t>&lt;= n</w:t>
      </w:r>
      <w:r w:rsidRPr="009136E4">
        <w:rPr>
          <w:bCs/>
          <w:color w:val="253138"/>
        </w:rPr>
        <w:t>),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penalty</w:t>
      </w:r>
      <w:r w:rsidRPr="009136E4">
        <w:rPr>
          <w:bCs/>
          <w:color w:val="253138"/>
          <w:spacing w:val="1"/>
        </w:rPr>
        <w:t xml:space="preserve"> </w:t>
      </w:r>
      <w:r w:rsidRPr="009136E4">
        <w:rPr>
          <w:bCs/>
          <w:color w:val="253138"/>
        </w:rPr>
        <w:t>is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calculated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as</w:t>
      </w:r>
      <w:r w:rsidRPr="009136E4">
        <w:rPr>
          <w:bCs/>
          <w:color w:val="253138"/>
          <w:spacing w:val="2"/>
        </w:rPr>
        <w:t xml:space="preserve"> </w:t>
      </w:r>
      <w:r w:rsidRPr="009136E4">
        <w:rPr>
          <w:bCs/>
          <w:color w:val="253138"/>
          <w:spacing w:val="-2"/>
        </w:rPr>
        <w:t>follows:</w:t>
      </w:r>
    </w:p>
    <w:p w14:paraId="09C77704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before="209" w:line="351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For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every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hour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when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shop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is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open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and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no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customers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come,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penalty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increases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by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1</w:t>
      </w:r>
      <w:r w:rsidRPr="009136E4">
        <w:rPr>
          <w:bCs/>
          <w:color w:val="253138"/>
          <w:spacing w:val="-5"/>
          <w:sz w:val="24"/>
        </w:rPr>
        <w:t>.</w:t>
      </w:r>
    </w:p>
    <w:p w14:paraId="442D7FB0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51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For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every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hour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when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shop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is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closed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and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customers come,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penalty increases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by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1</w:t>
      </w:r>
      <w:r w:rsidRPr="009136E4">
        <w:rPr>
          <w:bCs/>
          <w:color w:val="253138"/>
          <w:spacing w:val="-5"/>
          <w:sz w:val="24"/>
        </w:rPr>
        <w:t>.</w:t>
      </w:r>
    </w:p>
    <w:p w14:paraId="2088555C" w14:textId="77777777" w:rsidR="009714F8" w:rsidRPr="009136E4" w:rsidRDefault="009136E4">
      <w:pPr>
        <w:spacing w:before="163"/>
        <w:ind w:left="100"/>
        <w:rPr>
          <w:bCs/>
          <w:i/>
          <w:sz w:val="24"/>
        </w:rPr>
      </w:pPr>
      <w:r w:rsidRPr="009136E4">
        <w:rPr>
          <w:bCs/>
          <w:color w:val="253138"/>
          <w:sz w:val="24"/>
        </w:rPr>
        <w:t>Return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the</w:t>
      </w:r>
      <w:r w:rsidRPr="009136E4">
        <w:rPr>
          <w:bCs/>
          <w:i/>
          <w:color w:val="253138"/>
          <w:spacing w:val="-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earliest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hour at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which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the</w:t>
      </w:r>
      <w:r w:rsidRPr="009136E4">
        <w:rPr>
          <w:bCs/>
          <w:i/>
          <w:color w:val="253138"/>
          <w:spacing w:val="-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shop must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be</w:t>
      </w:r>
      <w:r w:rsidRPr="009136E4">
        <w:rPr>
          <w:bCs/>
          <w:i/>
          <w:color w:val="253138"/>
          <w:spacing w:val="-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closed</w:t>
      </w:r>
      <w:r w:rsidRPr="009136E4">
        <w:rPr>
          <w:bCs/>
          <w:i/>
          <w:color w:val="253138"/>
          <w:spacing w:val="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to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incur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a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minimum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pacing w:val="-2"/>
          <w:sz w:val="24"/>
        </w:rPr>
        <w:t>penalty.</w:t>
      </w:r>
    </w:p>
    <w:p w14:paraId="293F7CC5" w14:textId="77777777" w:rsidR="009714F8" w:rsidRPr="009136E4" w:rsidRDefault="009136E4">
      <w:pPr>
        <w:pStyle w:val="BodyText"/>
        <w:spacing w:before="220" w:line="429" w:lineRule="auto"/>
        <w:ind w:right="1312"/>
        <w:rPr>
          <w:bCs/>
        </w:rPr>
      </w:pPr>
      <w:r w:rsidRPr="009136E4">
        <w:rPr>
          <w:bCs/>
          <w:color w:val="253138"/>
        </w:rPr>
        <w:t>Note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that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if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shop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>closes at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536D79"/>
          <w:shd w:val="clear" w:color="auto" w:fill="F7F8F9"/>
        </w:rPr>
        <w:t>jth</w:t>
      </w:r>
      <w:r w:rsidRPr="009136E4">
        <w:rPr>
          <w:bCs/>
          <w:color w:val="536D79"/>
          <w:spacing w:val="-2"/>
        </w:rPr>
        <w:t xml:space="preserve"> </w:t>
      </w:r>
      <w:r w:rsidRPr="009136E4">
        <w:rPr>
          <w:bCs/>
          <w:color w:val="253138"/>
        </w:rPr>
        <w:t>hour,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it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means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shop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is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closed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at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hour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536D79"/>
          <w:shd w:val="clear" w:color="auto" w:fill="F7F8F9"/>
        </w:rPr>
        <w:t>j</w:t>
      </w:r>
      <w:r w:rsidRPr="009136E4">
        <w:rPr>
          <w:bCs/>
          <w:color w:val="253138"/>
        </w:rPr>
        <w:t>. Example 1:</w:t>
      </w:r>
    </w:p>
    <w:p w14:paraId="03A25CF3" w14:textId="77777777" w:rsidR="009714F8" w:rsidRPr="009136E4" w:rsidRDefault="009136E4">
      <w:pPr>
        <w:pStyle w:val="BodyText"/>
        <w:spacing w:before="4"/>
        <w:ind w:right="6748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customers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"YYNY"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2</w:t>
      </w:r>
    </w:p>
    <w:p w14:paraId="06D47F6B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  <w:spacing w:val="-2"/>
          <w:shd w:val="clear" w:color="auto" w:fill="F7F8F9"/>
        </w:rPr>
        <w:t>Explanation:</w:t>
      </w:r>
    </w:p>
    <w:p w14:paraId="2128D4A2" w14:textId="77777777" w:rsidR="009714F8" w:rsidRPr="009136E4" w:rsidRDefault="009136E4">
      <w:pPr>
        <w:pStyle w:val="ListParagraph"/>
        <w:numPr>
          <w:ilvl w:val="0"/>
          <w:numId w:val="3"/>
        </w:numPr>
        <w:tabs>
          <w:tab w:val="left" w:pos="238"/>
        </w:tabs>
        <w:ind w:left="23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Closing</w:t>
      </w:r>
      <w:r w:rsidRPr="009136E4">
        <w:rPr>
          <w:bCs/>
          <w:color w:val="253138"/>
          <w:spacing w:val="-6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shop at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0th</w:t>
      </w:r>
      <w:r w:rsidRPr="009136E4">
        <w:rPr>
          <w:bCs/>
          <w:color w:val="253138"/>
          <w:spacing w:val="-3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hour incurs in 1+1+0+1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=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 xml:space="preserve">3 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>penalty.</w:t>
      </w:r>
    </w:p>
    <w:p w14:paraId="36721D80" w14:textId="77777777" w:rsidR="009714F8" w:rsidRPr="009136E4" w:rsidRDefault="009136E4">
      <w:pPr>
        <w:pStyle w:val="ListParagraph"/>
        <w:numPr>
          <w:ilvl w:val="0"/>
          <w:numId w:val="3"/>
        </w:numPr>
        <w:tabs>
          <w:tab w:val="left" w:pos="238"/>
        </w:tabs>
        <w:ind w:left="23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Closing</w:t>
      </w:r>
      <w:r w:rsidRPr="009136E4">
        <w:rPr>
          <w:bCs/>
          <w:color w:val="253138"/>
          <w:spacing w:val="-6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shop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at the 1st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hour incurs in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0+1+0+1</w:t>
      </w:r>
      <w:r w:rsidRPr="009136E4">
        <w:rPr>
          <w:bCs/>
          <w:color w:val="253138"/>
          <w:spacing w:val="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=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 xml:space="preserve">2 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>penalty.</w:t>
      </w:r>
    </w:p>
    <w:p w14:paraId="52E27863" w14:textId="77777777" w:rsidR="009714F8" w:rsidRPr="009136E4" w:rsidRDefault="009136E4">
      <w:pPr>
        <w:pStyle w:val="ListParagraph"/>
        <w:numPr>
          <w:ilvl w:val="0"/>
          <w:numId w:val="3"/>
        </w:numPr>
        <w:tabs>
          <w:tab w:val="left" w:pos="238"/>
        </w:tabs>
        <w:ind w:left="23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Closing</w:t>
      </w:r>
      <w:r w:rsidRPr="009136E4">
        <w:rPr>
          <w:bCs/>
          <w:color w:val="253138"/>
          <w:spacing w:val="-6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shop at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2nd hour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incurs in 0+0+0+1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=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 xml:space="preserve">1 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>penalty.</w:t>
      </w:r>
    </w:p>
    <w:p w14:paraId="55315358" w14:textId="77777777" w:rsidR="009714F8" w:rsidRPr="009136E4" w:rsidRDefault="009136E4">
      <w:pPr>
        <w:pStyle w:val="ListParagraph"/>
        <w:numPr>
          <w:ilvl w:val="0"/>
          <w:numId w:val="3"/>
        </w:numPr>
        <w:tabs>
          <w:tab w:val="left" w:pos="238"/>
        </w:tabs>
        <w:ind w:left="23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Closing</w:t>
      </w:r>
      <w:r w:rsidRPr="009136E4">
        <w:rPr>
          <w:bCs/>
          <w:color w:val="253138"/>
          <w:spacing w:val="-6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shop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at the 3rd hour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incurs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in</w:t>
      </w:r>
      <w:r w:rsidRPr="009136E4">
        <w:rPr>
          <w:bCs/>
          <w:color w:val="253138"/>
          <w:spacing w:val="-3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0+0+1+1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=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 xml:space="preserve">2 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>penalty.</w:t>
      </w:r>
    </w:p>
    <w:p w14:paraId="60572797" w14:textId="77777777" w:rsidR="009714F8" w:rsidRPr="009136E4" w:rsidRDefault="009136E4">
      <w:pPr>
        <w:pStyle w:val="ListParagraph"/>
        <w:numPr>
          <w:ilvl w:val="0"/>
          <w:numId w:val="3"/>
        </w:numPr>
        <w:tabs>
          <w:tab w:val="left" w:pos="238"/>
        </w:tabs>
        <w:ind w:left="23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Closing</w:t>
      </w:r>
      <w:r w:rsidRPr="009136E4">
        <w:rPr>
          <w:bCs/>
          <w:color w:val="253138"/>
          <w:spacing w:val="-6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shop at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4th</w:t>
      </w:r>
      <w:r w:rsidRPr="009136E4">
        <w:rPr>
          <w:bCs/>
          <w:color w:val="253138"/>
          <w:spacing w:val="-3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hour incurs in 0+0+1+0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=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 xml:space="preserve">1 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>penalty.</w:t>
      </w:r>
    </w:p>
    <w:p w14:paraId="0A96B6C8" w14:textId="77777777" w:rsidR="009714F8" w:rsidRPr="009136E4" w:rsidRDefault="009136E4">
      <w:pPr>
        <w:pStyle w:val="BodyText"/>
        <w:ind w:right="136"/>
        <w:rPr>
          <w:bCs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36F61518" wp14:editId="1993FBCF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38100" cy="174625"/>
                <wp:effectExtent l="0" t="0" r="0" b="0"/>
                <wp:wrapNone/>
                <wp:docPr id="44" name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046DD" id="Graphic 44" o:spid="_x0000_s1026" style="position:absolute;margin-left:1in;margin-top:27.55pt;width:3pt;height:13.75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" path="m38100,174625l,174625,,,38100,r,174625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>Closing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shop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at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2nd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or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4th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hour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gives a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minimum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penalty. Since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2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is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earlier, the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optimal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closing time is 2.</w:t>
      </w:r>
    </w:p>
    <w:p w14:paraId="52EED1D9" w14:textId="77777777" w:rsidR="009714F8" w:rsidRPr="009136E4" w:rsidRDefault="009136E4">
      <w:pPr>
        <w:pStyle w:val="BodyText"/>
        <w:ind w:left="160"/>
        <w:rPr>
          <w:bCs/>
        </w:rPr>
      </w:pPr>
      <w:r w:rsidRPr="009136E4">
        <w:rPr>
          <w:bCs/>
          <w:color w:val="253138"/>
        </w:rPr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2:</w:t>
      </w:r>
    </w:p>
    <w:p w14:paraId="2EF55EB4" w14:textId="77777777" w:rsidR="009714F8" w:rsidRPr="009136E4" w:rsidRDefault="009136E4">
      <w:pPr>
        <w:pStyle w:val="BodyText"/>
        <w:spacing w:before="199"/>
        <w:ind w:right="5992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customers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1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"NNNNN"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0</w:t>
      </w:r>
    </w:p>
    <w:p w14:paraId="163EF64F" w14:textId="77777777" w:rsidR="009714F8" w:rsidRPr="009136E4" w:rsidRDefault="009136E4">
      <w:pPr>
        <w:pStyle w:val="BodyText"/>
        <w:spacing w:line="412" w:lineRule="auto"/>
        <w:ind w:right="1312"/>
        <w:rPr>
          <w:bCs/>
        </w:rPr>
      </w:pP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It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best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to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close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shop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0th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hour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as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no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customers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arrive.</w:t>
      </w:r>
      <w:r w:rsidRPr="009136E4">
        <w:rPr>
          <w:bCs/>
          <w:color w:val="253138"/>
        </w:rPr>
        <w:t xml:space="preserve"> Example 3:</w:t>
      </w:r>
    </w:p>
    <w:p w14:paraId="087C0327" w14:textId="77777777" w:rsidR="009714F8" w:rsidRPr="009136E4" w:rsidRDefault="009136E4">
      <w:pPr>
        <w:pStyle w:val="BodyText"/>
        <w:spacing w:before="23"/>
        <w:ind w:right="6748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customers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"YYYY"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4</w:t>
      </w:r>
    </w:p>
    <w:p w14:paraId="1891A977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It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is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best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to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close the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shop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at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4th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hour as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customers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arrive at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each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pacing w:val="-2"/>
          <w:shd w:val="clear" w:color="auto" w:fill="F7F8F9"/>
        </w:rPr>
        <w:t>hour.</w:t>
      </w:r>
    </w:p>
    <w:p w14:paraId="271EF9D9" w14:textId="77777777" w:rsidR="009714F8" w:rsidRPr="009136E4" w:rsidRDefault="009136E4">
      <w:pPr>
        <w:pStyle w:val="BodyText"/>
        <w:rPr>
          <w:bCs/>
          <w:sz w:val="20"/>
        </w:rPr>
      </w:pPr>
      <w:r w:rsidRPr="009136E4">
        <w:rPr>
          <w:bCs/>
          <w:noProof/>
          <w:sz w:val="20"/>
        </w:rPr>
        <mc:AlternateContent>
          <mc:Choice Requires="wpg">
            <w:drawing>
              <wp:inline distT="0" distB="0" distL="0" distR="0" wp14:anchorId="5D2FEF9E" wp14:editId="13085BD0">
                <wp:extent cx="38100" cy="174625"/>
                <wp:effectExtent l="0" t="0" r="0" b="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4625"/>
                          <a:chOff x="0" y="0"/>
                          <a:chExt cx="38100" cy="1746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3810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4625">
                                <a:moveTo>
                                  <a:pt x="38100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C2448" id="Group 45" o:spid="_x0000_s1026" style="width:3pt;height:13.75pt;mso-position-horizontal-relative:char;mso-position-vertical-relative:line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">
                <v:shape id="Graphic 46" o:spid="_x0000_s1027" style="position:absolute;width:38100;height:174625;visibility:visible;mso-wrap-style:square;v-text-anchor:top" coordsize="3810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" path="m38100,174625l,174625,,,38100,r,174625xe" fillcolor="#f7f8f9" stroked="f">
                  <v:path arrowok="t"/>
                </v:shape>
                <w10:anchorlock/>
              </v:group>
            </w:pict>
          </mc:Fallback>
        </mc:AlternateContent>
      </w:r>
    </w:p>
    <w:p w14:paraId="6A63B579" w14:textId="77777777" w:rsidR="009714F8" w:rsidRPr="009136E4" w:rsidRDefault="009136E4">
      <w:pPr>
        <w:pStyle w:val="BodyText"/>
        <w:spacing w:before="165"/>
        <w:rPr>
          <w:bCs/>
        </w:rPr>
      </w:pPr>
      <w:r w:rsidRPr="009136E4">
        <w:rPr>
          <w:bCs/>
          <w:color w:val="253138"/>
          <w:spacing w:val="-2"/>
        </w:rPr>
        <w:t>Constraints:</w:t>
      </w:r>
    </w:p>
    <w:p w14:paraId="0E35D347" w14:textId="77777777" w:rsidR="009714F8" w:rsidRPr="009136E4" w:rsidRDefault="009136E4">
      <w:pPr>
        <w:pStyle w:val="ListParagraph"/>
        <w:numPr>
          <w:ilvl w:val="1"/>
          <w:numId w:val="3"/>
        </w:numPr>
        <w:tabs>
          <w:tab w:val="left" w:pos="819"/>
        </w:tabs>
        <w:spacing w:before="208" w:line="351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1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 xml:space="preserve">customers.length &lt;=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105</w:t>
      </w:r>
    </w:p>
    <w:p w14:paraId="41F708FC" w14:textId="77777777" w:rsidR="009714F8" w:rsidRPr="009136E4" w:rsidRDefault="009136E4">
      <w:pPr>
        <w:pStyle w:val="ListParagraph"/>
        <w:numPr>
          <w:ilvl w:val="1"/>
          <w:numId w:val="3"/>
        </w:numPr>
        <w:tabs>
          <w:tab w:val="left" w:pos="819"/>
        </w:tabs>
        <w:spacing w:line="351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customers</w:t>
      </w:r>
      <w:r w:rsidRPr="009136E4">
        <w:rPr>
          <w:bCs/>
          <w:color w:val="536D79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consists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only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of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characters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'Y'</w:t>
      </w:r>
      <w:r w:rsidRPr="009136E4">
        <w:rPr>
          <w:bCs/>
          <w:color w:val="536D79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and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536D79"/>
          <w:spacing w:val="-4"/>
          <w:sz w:val="24"/>
          <w:shd w:val="clear" w:color="auto" w:fill="F7F8F9"/>
        </w:rPr>
        <w:t>'N'</w:t>
      </w:r>
      <w:r w:rsidRPr="009136E4">
        <w:rPr>
          <w:bCs/>
          <w:color w:val="253138"/>
          <w:spacing w:val="-4"/>
          <w:sz w:val="24"/>
        </w:rPr>
        <w:t>.</w:t>
      </w:r>
    </w:p>
    <w:p w14:paraId="3D207C3F" w14:textId="77777777" w:rsidR="009714F8" w:rsidRPr="009136E4" w:rsidRDefault="009714F8">
      <w:pPr>
        <w:spacing w:line="351" w:lineRule="exact"/>
        <w:rPr>
          <w:bCs/>
          <w:sz w:val="24"/>
        </w:rPr>
      </w:pPr>
    </w:p>
    <w:p w14:paraId="224B486B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/>
          <w:sz w:val="24"/>
          <w:lang w:val="en-IN"/>
        </w:rPr>
        <w:t>PROGRAM</w:t>
      </w:r>
      <w:r w:rsidRPr="009136E4">
        <w:rPr>
          <w:bCs/>
          <w:sz w:val="24"/>
          <w:lang w:val="en-IN"/>
        </w:rPr>
        <w:t>:</w:t>
      </w:r>
    </w:p>
    <w:p w14:paraId="3D25E7F2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def min_penalty(customers: str) -&gt; int:</w:t>
      </w:r>
    </w:p>
    <w:p w14:paraId="723FF5CB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n = len(customers)</w:t>
      </w:r>
    </w:p>
    <w:p w14:paraId="1AC56682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penalty = [0] * (n + 1)</w:t>
      </w:r>
    </w:p>
    <w:p w14:paraId="21FA4326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</w:t>
      </w:r>
    </w:p>
    <w:p w14:paraId="18EECBF1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for i in range(n):</w:t>
      </w:r>
    </w:p>
    <w:p w14:paraId="1C12ACCD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penalty[i + 1] = penalty[i] + (customers[i] == 'N')</w:t>
      </w:r>
    </w:p>
    <w:p w14:paraId="137BFC8F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lastRenderedPageBreak/>
        <w:t xml:space="preserve">    </w:t>
      </w:r>
    </w:p>
    <w:p w14:paraId="1694A363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for i in range(n - 1, -1, -1):</w:t>
      </w:r>
    </w:p>
    <w:p w14:paraId="5F4CD199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penalty[i] += penalty[i + 1] + (customers[i] == 'Y')</w:t>
      </w:r>
    </w:p>
    <w:p w14:paraId="2111C31C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</w:t>
      </w:r>
    </w:p>
    <w:p w14:paraId="4176CB8F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return min(penalty)</w:t>
      </w:r>
    </w:p>
    <w:p w14:paraId="056C043F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</w:t>
      </w:r>
    </w:p>
    <w:p w14:paraId="1BEB8974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# Example 1</w:t>
      </w:r>
    </w:p>
    <w:p w14:paraId="3604F332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print(min_penalty("YYNY")) </w:t>
      </w:r>
    </w:p>
    <w:p w14:paraId="76F286A6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# Example 2</w:t>
      </w:r>
    </w:p>
    <w:p w14:paraId="51248511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print(min_penalty("NNNNN")) </w:t>
      </w:r>
    </w:p>
    <w:p w14:paraId="0111B346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1F172C98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/>
          <w:sz w:val="24"/>
          <w:lang w:val="en-IN"/>
        </w:rPr>
        <w:t>OUTPUT</w:t>
      </w:r>
      <w:r w:rsidRPr="009136E4">
        <w:rPr>
          <w:bCs/>
          <w:sz w:val="24"/>
          <w:lang w:val="en-IN"/>
        </w:rPr>
        <w:t xml:space="preserve">:    </w:t>
      </w:r>
    </w:p>
    <w:p w14:paraId="5716847B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15E5500B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193C80A1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411F50AB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69668217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1C99A19F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4CDA0E81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646B381D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005494CB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47DCE492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0039910F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3B7E8A0C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0082BE8A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32D45D45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180AEF32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768708F2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356F21D1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03710E65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2341E666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3230A941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0FD9E00F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347550D4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13AAA365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144B0D05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1E3F3C8E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7B02CEDA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35C67509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1984AD38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11F5F3BF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239494EB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1621CD7F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29D5379C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73C33788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233650C6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75C572D9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32D3F481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0857D481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2C8011F6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483DCD94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06047DFC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7561F081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49547B66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</w:t>
      </w:r>
    </w:p>
    <w:p w14:paraId="490EDFAE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5AA7F811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78E4868E" w14:textId="77777777" w:rsidR="009714F8" w:rsidRPr="009136E4" w:rsidRDefault="009136E4">
      <w:pPr>
        <w:spacing w:line="351" w:lineRule="exact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</w:t>
      </w:r>
      <w:r w:rsidRPr="009136E4">
        <w:rPr>
          <w:bCs/>
          <w:sz w:val="24"/>
          <w:lang w:val="en-IN"/>
        </w:rPr>
        <w:t xml:space="preserve"> </w:t>
      </w:r>
      <w:r w:rsidRPr="009136E4">
        <w:rPr>
          <w:bCs/>
          <w:sz w:val="24"/>
          <w:lang w:val="en-IN"/>
        </w:rPr>
        <w:t xml:space="preserve"> </w:t>
      </w:r>
      <w:r w:rsidRPr="009136E4">
        <w:rPr>
          <w:bCs/>
          <w:sz w:val="24"/>
          <w:lang w:val="en-IN"/>
        </w:rPr>
        <w:t xml:space="preserve"> </w:t>
      </w:r>
    </w:p>
    <w:p w14:paraId="720AE261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269B998D" w14:textId="77777777" w:rsidR="009714F8" w:rsidRPr="009136E4" w:rsidRDefault="009714F8">
      <w:pPr>
        <w:spacing w:line="351" w:lineRule="exact"/>
        <w:rPr>
          <w:bCs/>
          <w:sz w:val="24"/>
          <w:lang w:val="en-IN"/>
        </w:rPr>
      </w:pPr>
    </w:p>
    <w:p w14:paraId="3A5E88DF" w14:textId="77777777" w:rsidR="009714F8" w:rsidRPr="009136E4" w:rsidRDefault="009714F8">
      <w:pPr>
        <w:spacing w:line="351" w:lineRule="exact"/>
        <w:rPr>
          <w:bCs/>
          <w:sz w:val="24"/>
          <w:lang w:val="en-IN"/>
        </w:rPr>
        <w:sectPr w:rsidR="009714F8" w:rsidRPr="009136E4">
          <w:pgSz w:w="11910" w:h="16840"/>
          <w:pgMar w:top="1360" w:right="880" w:bottom="280" w:left="1340" w:header="720" w:footer="720" w:gutter="0"/>
          <w:cols w:space="720"/>
        </w:sectPr>
      </w:pPr>
    </w:p>
    <w:p w14:paraId="57B593E6" w14:textId="77777777" w:rsidR="009714F8" w:rsidRPr="009136E4" w:rsidRDefault="009136E4">
      <w:pPr>
        <w:pStyle w:val="Heading1"/>
        <w:numPr>
          <w:ilvl w:val="0"/>
          <w:numId w:val="1"/>
        </w:numPr>
        <w:tabs>
          <w:tab w:val="left" w:pos="340"/>
        </w:tabs>
        <w:spacing w:before="62" w:line="275" w:lineRule="exact"/>
        <w:ind w:left="340" w:hanging="240"/>
        <w:rPr>
          <w:b w:val="0"/>
        </w:rPr>
      </w:pPr>
      <w:r w:rsidRPr="009136E4">
        <w:rPr>
          <w:b w:val="0"/>
          <w:color w:val="FF0000"/>
        </w:rPr>
        <w:lastRenderedPageBreak/>
        <w:t>Minimum</w:t>
      </w:r>
      <w:r w:rsidRPr="009136E4">
        <w:rPr>
          <w:b w:val="0"/>
          <w:color w:val="FF0000"/>
          <w:spacing w:val="-4"/>
        </w:rPr>
        <w:t xml:space="preserve"> </w:t>
      </w:r>
      <w:r w:rsidRPr="009136E4">
        <w:rPr>
          <w:b w:val="0"/>
          <w:color w:val="FF0000"/>
        </w:rPr>
        <w:t>Penalty for</w:t>
      </w:r>
      <w:r w:rsidRPr="009136E4">
        <w:rPr>
          <w:b w:val="0"/>
          <w:color w:val="FF0000"/>
          <w:spacing w:val="-3"/>
        </w:rPr>
        <w:t xml:space="preserve"> </w:t>
      </w:r>
      <w:r w:rsidRPr="009136E4">
        <w:rPr>
          <w:b w:val="0"/>
          <w:color w:val="FF0000"/>
        </w:rPr>
        <w:t>a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  <w:spacing w:val="-4"/>
        </w:rPr>
        <w:t>Shop</w:t>
      </w:r>
    </w:p>
    <w:p w14:paraId="6BF7C3EE" w14:textId="77777777" w:rsidR="009714F8" w:rsidRPr="009136E4" w:rsidRDefault="009136E4">
      <w:pPr>
        <w:pStyle w:val="BodyText"/>
        <w:ind w:right="193"/>
        <w:rPr>
          <w:bCs/>
        </w:rPr>
      </w:pPr>
      <w:r w:rsidRPr="009136E4">
        <w:rPr>
          <w:bCs/>
          <w:color w:val="253138"/>
        </w:rPr>
        <w:t>You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are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given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customer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visit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>log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of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shop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represented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by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0-indexed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string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536D79"/>
          <w:shd w:val="clear" w:color="auto" w:fill="F7F8F9"/>
        </w:rPr>
        <w:t>customers</w:t>
      </w:r>
      <w:r w:rsidRPr="009136E4">
        <w:rPr>
          <w:bCs/>
          <w:color w:val="536D79"/>
        </w:rPr>
        <w:t xml:space="preserve"> </w:t>
      </w:r>
      <w:r w:rsidRPr="009136E4">
        <w:rPr>
          <w:bCs/>
          <w:color w:val="253138"/>
        </w:rPr>
        <w:t xml:space="preserve">consisting only of characters </w:t>
      </w:r>
      <w:r w:rsidRPr="009136E4">
        <w:rPr>
          <w:bCs/>
          <w:color w:val="536D79"/>
          <w:shd w:val="clear" w:color="auto" w:fill="F7F8F9"/>
        </w:rPr>
        <w:t>'N'</w:t>
      </w:r>
      <w:r w:rsidRPr="009136E4">
        <w:rPr>
          <w:bCs/>
          <w:color w:val="536D79"/>
        </w:rPr>
        <w:t xml:space="preserve"> </w:t>
      </w:r>
      <w:r w:rsidRPr="009136E4">
        <w:rPr>
          <w:bCs/>
          <w:color w:val="253138"/>
        </w:rPr>
        <w:t xml:space="preserve">and </w:t>
      </w:r>
      <w:r w:rsidRPr="009136E4">
        <w:rPr>
          <w:bCs/>
          <w:color w:val="536D79"/>
          <w:shd w:val="clear" w:color="auto" w:fill="F7F8F9"/>
        </w:rPr>
        <w:t>'Y'</w:t>
      </w:r>
      <w:r w:rsidRPr="009136E4">
        <w:rPr>
          <w:bCs/>
          <w:color w:val="253138"/>
        </w:rPr>
        <w:t>:</w:t>
      </w:r>
    </w:p>
    <w:p w14:paraId="1B247873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before="207" w:line="351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if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ith</w:t>
      </w:r>
      <w:r w:rsidRPr="009136E4">
        <w:rPr>
          <w:bCs/>
          <w:color w:val="536D79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character is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'Y'</w:t>
      </w:r>
      <w:r w:rsidRPr="009136E4">
        <w:rPr>
          <w:bCs/>
          <w:color w:val="253138"/>
          <w:sz w:val="24"/>
        </w:rPr>
        <w:t>,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it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means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that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customers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come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at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ith</w:t>
      </w:r>
      <w:r w:rsidRPr="009136E4">
        <w:rPr>
          <w:bCs/>
          <w:color w:val="536D79"/>
          <w:spacing w:val="-1"/>
          <w:sz w:val="24"/>
        </w:rPr>
        <w:t xml:space="preserve"> </w:t>
      </w:r>
      <w:r w:rsidRPr="009136E4">
        <w:rPr>
          <w:bCs/>
          <w:color w:val="253138"/>
          <w:spacing w:val="-4"/>
          <w:sz w:val="24"/>
        </w:rPr>
        <w:t>hour</w:t>
      </w:r>
    </w:p>
    <w:p w14:paraId="612D9856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51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whereas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'N'</w:t>
      </w:r>
      <w:r w:rsidRPr="009136E4">
        <w:rPr>
          <w:bCs/>
          <w:color w:val="536D79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indicates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that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no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customers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come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at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ith</w:t>
      </w:r>
      <w:r w:rsidRPr="009136E4">
        <w:rPr>
          <w:bCs/>
          <w:color w:val="536D79"/>
          <w:spacing w:val="-1"/>
          <w:sz w:val="24"/>
        </w:rPr>
        <w:t xml:space="preserve"> </w:t>
      </w:r>
      <w:r w:rsidRPr="009136E4">
        <w:rPr>
          <w:bCs/>
          <w:color w:val="253138"/>
          <w:spacing w:val="-2"/>
          <w:sz w:val="24"/>
        </w:rPr>
        <w:t>hour.</w:t>
      </w:r>
    </w:p>
    <w:p w14:paraId="2D39FCCD" w14:textId="77777777" w:rsidR="009714F8" w:rsidRPr="009136E4" w:rsidRDefault="009136E4">
      <w:pPr>
        <w:pStyle w:val="BodyText"/>
        <w:spacing w:before="163"/>
        <w:rPr>
          <w:bCs/>
        </w:rPr>
      </w:pPr>
      <w:r w:rsidRPr="009136E4">
        <w:rPr>
          <w:bCs/>
          <w:color w:val="253138"/>
        </w:rPr>
        <w:t>If the shop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closes</w:t>
      </w:r>
      <w:r w:rsidRPr="009136E4">
        <w:rPr>
          <w:bCs/>
          <w:color w:val="253138"/>
          <w:spacing w:val="1"/>
        </w:rPr>
        <w:t xml:space="preserve"> </w:t>
      </w:r>
      <w:r w:rsidRPr="009136E4">
        <w:rPr>
          <w:bCs/>
          <w:color w:val="253138"/>
        </w:rPr>
        <w:t>at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536D79"/>
          <w:shd w:val="clear" w:color="auto" w:fill="F7F8F9"/>
        </w:rPr>
        <w:t>jth</w:t>
      </w:r>
      <w:r w:rsidRPr="009136E4">
        <w:rPr>
          <w:bCs/>
          <w:color w:val="536D79"/>
          <w:spacing w:val="-1"/>
        </w:rPr>
        <w:t xml:space="preserve"> </w:t>
      </w:r>
      <w:r w:rsidRPr="009136E4">
        <w:rPr>
          <w:bCs/>
          <w:color w:val="253138"/>
        </w:rPr>
        <w:t>hour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(</w:t>
      </w:r>
      <w:r w:rsidRPr="009136E4">
        <w:rPr>
          <w:bCs/>
          <w:color w:val="536D79"/>
          <w:shd w:val="clear" w:color="auto" w:fill="F7F8F9"/>
        </w:rPr>
        <w:t>0</w:t>
      </w:r>
      <w:r w:rsidRPr="009136E4">
        <w:rPr>
          <w:bCs/>
          <w:color w:val="536D79"/>
          <w:spacing w:val="-1"/>
          <w:shd w:val="clear" w:color="auto" w:fill="F7F8F9"/>
        </w:rPr>
        <w:t xml:space="preserve"> </w:t>
      </w:r>
      <w:r w:rsidRPr="009136E4">
        <w:rPr>
          <w:bCs/>
          <w:color w:val="536D79"/>
          <w:shd w:val="clear" w:color="auto" w:fill="F7F8F9"/>
        </w:rPr>
        <w:t>&lt;= j</w:t>
      </w:r>
      <w:r w:rsidRPr="009136E4">
        <w:rPr>
          <w:bCs/>
          <w:color w:val="536D79"/>
          <w:spacing w:val="-1"/>
          <w:shd w:val="clear" w:color="auto" w:fill="F7F8F9"/>
        </w:rPr>
        <w:t xml:space="preserve"> </w:t>
      </w:r>
      <w:r w:rsidRPr="009136E4">
        <w:rPr>
          <w:bCs/>
          <w:color w:val="536D79"/>
          <w:shd w:val="clear" w:color="auto" w:fill="F7F8F9"/>
        </w:rPr>
        <w:t>&lt;= n</w:t>
      </w:r>
      <w:r w:rsidRPr="009136E4">
        <w:rPr>
          <w:bCs/>
          <w:color w:val="253138"/>
        </w:rPr>
        <w:t>),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penalty</w:t>
      </w:r>
      <w:r w:rsidRPr="009136E4">
        <w:rPr>
          <w:bCs/>
          <w:color w:val="253138"/>
          <w:spacing w:val="1"/>
        </w:rPr>
        <w:t xml:space="preserve"> </w:t>
      </w:r>
      <w:r w:rsidRPr="009136E4">
        <w:rPr>
          <w:bCs/>
          <w:color w:val="253138"/>
        </w:rPr>
        <w:t>is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calculated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as</w:t>
      </w:r>
      <w:r w:rsidRPr="009136E4">
        <w:rPr>
          <w:bCs/>
          <w:color w:val="253138"/>
          <w:spacing w:val="2"/>
        </w:rPr>
        <w:t xml:space="preserve"> </w:t>
      </w:r>
      <w:r w:rsidRPr="009136E4">
        <w:rPr>
          <w:bCs/>
          <w:color w:val="253138"/>
          <w:spacing w:val="-2"/>
        </w:rPr>
        <w:t>follows:</w:t>
      </w:r>
    </w:p>
    <w:p w14:paraId="24A40AFB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before="206" w:line="352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For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every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hour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when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shop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is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open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and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no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customers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come,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penalty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increases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by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1</w:t>
      </w:r>
      <w:r w:rsidRPr="009136E4">
        <w:rPr>
          <w:bCs/>
          <w:color w:val="253138"/>
          <w:spacing w:val="-5"/>
          <w:sz w:val="24"/>
        </w:rPr>
        <w:t>.</w:t>
      </w:r>
    </w:p>
    <w:p w14:paraId="4446161A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52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For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every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hour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when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shop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is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closed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and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customers come,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penalty increases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by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1</w:t>
      </w:r>
      <w:r w:rsidRPr="009136E4">
        <w:rPr>
          <w:bCs/>
          <w:color w:val="253138"/>
          <w:spacing w:val="-5"/>
          <w:sz w:val="24"/>
        </w:rPr>
        <w:t>.</w:t>
      </w:r>
    </w:p>
    <w:p w14:paraId="4FCAB1E5" w14:textId="77777777" w:rsidR="009714F8" w:rsidRPr="009136E4" w:rsidRDefault="009136E4">
      <w:pPr>
        <w:spacing w:before="161"/>
        <w:ind w:left="100"/>
        <w:rPr>
          <w:bCs/>
          <w:i/>
          <w:sz w:val="24"/>
        </w:rPr>
      </w:pPr>
      <w:r w:rsidRPr="009136E4">
        <w:rPr>
          <w:bCs/>
          <w:color w:val="253138"/>
          <w:sz w:val="24"/>
        </w:rPr>
        <w:t>Return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the</w:t>
      </w:r>
      <w:r w:rsidRPr="009136E4">
        <w:rPr>
          <w:bCs/>
          <w:i/>
          <w:color w:val="253138"/>
          <w:spacing w:val="-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earliest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hour at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which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the</w:t>
      </w:r>
      <w:r w:rsidRPr="009136E4">
        <w:rPr>
          <w:bCs/>
          <w:i/>
          <w:color w:val="253138"/>
          <w:spacing w:val="-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shop must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be</w:t>
      </w:r>
      <w:r w:rsidRPr="009136E4">
        <w:rPr>
          <w:bCs/>
          <w:i/>
          <w:color w:val="253138"/>
          <w:spacing w:val="-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closed</w:t>
      </w:r>
      <w:r w:rsidRPr="009136E4">
        <w:rPr>
          <w:bCs/>
          <w:i/>
          <w:color w:val="253138"/>
          <w:spacing w:val="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to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incur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a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minimum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pacing w:val="-2"/>
          <w:sz w:val="24"/>
        </w:rPr>
        <w:t>penalty.</w:t>
      </w:r>
    </w:p>
    <w:p w14:paraId="2E177EDA" w14:textId="77777777" w:rsidR="009714F8" w:rsidRPr="009136E4" w:rsidRDefault="009136E4">
      <w:pPr>
        <w:pStyle w:val="BodyText"/>
        <w:spacing w:before="220" w:line="432" w:lineRule="auto"/>
        <w:ind w:left="160" w:right="1312" w:hanging="60"/>
        <w:rPr>
          <w:bCs/>
        </w:rPr>
      </w:pPr>
      <w:r w:rsidRPr="009136E4">
        <w:rPr>
          <w:bCs/>
          <w:color w:val="253138"/>
        </w:rPr>
        <w:t>Note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that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if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shop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>closes at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536D79"/>
          <w:shd w:val="clear" w:color="auto" w:fill="F7F8F9"/>
        </w:rPr>
        <w:t>jth</w:t>
      </w:r>
      <w:r w:rsidRPr="009136E4">
        <w:rPr>
          <w:bCs/>
          <w:color w:val="536D79"/>
          <w:spacing w:val="-2"/>
        </w:rPr>
        <w:t xml:space="preserve"> </w:t>
      </w:r>
      <w:r w:rsidRPr="009136E4">
        <w:rPr>
          <w:bCs/>
          <w:color w:val="253138"/>
        </w:rPr>
        <w:t>hour,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it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means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shop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is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closed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at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hour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536D79"/>
          <w:shd w:val="clear" w:color="auto" w:fill="F7F8F9"/>
        </w:rPr>
        <w:t>j</w:t>
      </w:r>
      <w:r w:rsidRPr="009136E4">
        <w:rPr>
          <w:bCs/>
          <w:color w:val="253138"/>
        </w:rPr>
        <w:t>. Example 1:</w:t>
      </w:r>
    </w:p>
    <w:p w14:paraId="566A30CF" w14:textId="77777777" w:rsidR="009714F8" w:rsidRPr="009136E4" w:rsidRDefault="009136E4">
      <w:pPr>
        <w:pStyle w:val="BodyText"/>
        <w:ind w:right="6748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customers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"YYNY"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2</w:t>
      </w:r>
    </w:p>
    <w:p w14:paraId="42DF5735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  <w:spacing w:val="-2"/>
          <w:shd w:val="clear" w:color="auto" w:fill="F7F8F9"/>
        </w:rPr>
        <w:t>Explanation:</w:t>
      </w:r>
    </w:p>
    <w:p w14:paraId="0D215636" w14:textId="77777777" w:rsidR="009714F8" w:rsidRPr="009136E4" w:rsidRDefault="009136E4">
      <w:pPr>
        <w:pStyle w:val="ListParagraph"/>
        <w:numPr>
          <w:ilvl w:val="0"/>
          <w:numId w:val="4"/>
        </w:numPr>
        <w:tabs>
          <w:tab w:val="left" w:pos="238"/>
        </w:tabs>
        <w:ind w:left="23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Closing</w:t>
      </w:r>
      <w:r w:rsidRPr="009136E4">
        <w:rPr>
          <w:bCs/>
          <w:color w:val="253138"/>
          <w:spacing w:val="-6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shop at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0th</w:t>
      </w:r>
      <w:r w:rsidRPr="009136E4">
        <w:rPr>
          <w:bCs/>
          <w:color w:val="253138"/>
          <w:spacing w:val="-3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hour incurs in 1+1+0+1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=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 xml:space="preserve">3 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>penalty.</w:t>
      </w:r>
    </w:p>
    <w:p w14:paraId="52F513CF" w14:textId="77777777" w:rsidR="009714F8" w:rsidRPr="009136E4" w:rsidRDefault="009136E4">
      <w:pPr>
        <w:pStyle w:val="ListParagraph"/>
        <w:numPr>
          <w:ilvl w:val="0"/>
          <w:numId w:val="4"/>
        </w:numPr>
        <w:tabs>
          <w:tab w:val="left" w:pos="238"/>
        </w:tabs>
        <w:ind w:left="23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Closing</w:t>
      </w:r>
      <w:r w:rsidRPr="009136E4">
        <w:rPr>
          <w:bCs/>
          <w:color w:val="253138"/>
          <w:spacing w:val="-6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shop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at the 1st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hour incurs in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0+1+0+1</w:t>
      </w:r>
      <w:r w:rsidRPr="009136E4">
        <w:rPr>
          <w:bCs/>
          <w:color w:val="253138"/>
          <w:spacing w:val="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=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 xml:space="preserve">2 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>penalty.</w:t>
      </w:r>
    </w:p>
    <w:p w14:paraId="1F05BCE6" w14:textId="77777777" w:rsidR="009714F8" w:rsidRPr="009136E4" w:rsidRDefault="009136E4">
      <w:pPr>
        <w:pStyle w:val="ListParagraph"/>
        <w:numPr>
          <w:ilvl w:val="0"/>
          <w:numId w:val="4"/>
        </w:numPr>
        <w:tabs>
          <w:tab w:val="left" w:pos="238"/>
        </w:tabs>
        <w:ind w:left="23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Closing</w:t>
      </w:r>
      <w:r w:rsidRPr="009136E4">
        <w:rPr>
          <w:bCs/>
          <w:color w:val="253138"/>
          <w:spacing w:val="-6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shop at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2nd hour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incurs in 0+0+0+1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=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 xml:space="preserve">1 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>penalty.</w:t>
      </w:r>
    </w:p>
    <w:p w14:paraId="3A2C8F15" w14:textId="77777777" w:rsidR="009714F8" w:rsidRPr="009136E4" w:rsidRDefault="009136E4">
      <w:pPr>
        <w:pStyle w:val="ListParagraph"/>
        <w:numPr>
          <w:ilvl w:val="0"/>
          <w:numId w:val="4"/>
        </w:numPr>
        <w:tabs>
          <w:tab w:val="left" w:pos="238"/>
        </w:tabs>
        <w:ind w:left="23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Closing</w:t>
      </w:r>
      <w:r w:rsidRPr="009136E4">
        <w:rPr>
          <w:bCs/>
          <w:color w:val="253138"/>
          <w:spacing w:val="-6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shop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at the 3rd hour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incurs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in</w:t>
      </w:r>
      <w:r w:rsidRPr="009136E4">
        <w:rPr>
          <w:bCs/>
          <w:color w:val="253138"/>
          <w:spacing w:val="-3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0+0+1+1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=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 xml:space="preserve">2 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>penalty.</w:t>
      </w:r>
    </w:p>
    <w:p w14:paraId="5A79F610" w14:textId="77777777" w:rsidR="009714F8" w:rsidRPr="009136E4" w:rsidRDefault="009136E4">
      <w:pPr>
        <w:pStyle w:val="ListParagraph"/>
        <w:numPr>
          <w:ilvl w:val="0"/>
          <w:numId w:val="4"/>
        </w:numPr>
        <w:tabs>
          <w:tab w:val="left" w:pos="238"/>
        </w:tabs>
        <w:ind w:left="23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Closing</w:t>
      </w:r>
      <w:r w:rsidRPr="009136E4">
        <w:rPr>
          <w:bCs/>
          <w:color w:val="253138"/>
          <w:spacing w:val="-6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shop at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4th</w:t>
      </w:r>
      <w:r w:rsidRPr="009136E4">
        <w:rPr>
          <w:bCs/>
          <w:color w:val="253138"/>
          <w:spacing w:val="-3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hour incurs in 0+0+1+0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=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 xml:space="preserve">1 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>penalty.</w:t>
      </w:r>
    </w:p>
    <w:p w14:paraId="13E1B110" w14:textId="77777777" w:rsidR="009714F8" w:rsidRPr="009136E4" w:rsidRDefault="009136E4">
      <w:pPr>
        <w:pStyle w:val="BodyText"/>
        <w:ind w:right="136"/>
        <w:rPr>
          <w:bCs/>
        </w:rPr>
      </w:pPr>
      <w:r w:rsidRPr="009136E4">
        <w:rPr>
          <w:bCs/>
          <w:color w:val="253138"/>
          <w:shd w:val="clear" w:color="auto" w:fill="F7F8F9"/>
        </w:rPr>
        <w:t>Closing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shop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at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2nd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or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4th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hour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gives a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minimum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penalty. Since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2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is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earlier, the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optimal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closing time is 2.</w:t>
      </w:r>
    </w:p>
    <w:p w14:paraId="54525FD8" w14:textId="77777777" w:rsidR="009714F8" w:rsidRPr="009136E4" w:rsidRDefault="009136E4">
      <w:pPr>
        <w:pStyle w:val="BodyText"/>
        <w:ind w:left="160"/>
        <w:rPr>
          <w:bCs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42B7051E" wp14:editId="024C1F7A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8100" cy="174625"/>
                <wp:effectExtent l="0" t="0" r="0" b="0"/>
                <wp:wrapNone/>
                <wp:docPr id="47" name="Graphi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90495" id="Graphic 47" o:spid="_x0000_s1026" style="position:absolute;margin-left:1in;margin-top:0;width:3pt;height:13.7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" path="m38100,174625l,174625,,,38100,r,174625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</w:rPr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2:</w:t>
      </w:r>
    </w:p>
    <w:p w14:paraId="7733C1AC" w14:textId="77777777" w:rsidR="009714F8" w:rsidRPr="009136E4" w:rsidRDefault="009136E4">
      <w:pPr>
        <w:pStyle w:val="BodyText"/>
        <w:spacing w:before="200"/>
        <w:ind w:right="5992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customers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1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"NNNNN"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0</w:t>
      </w:r>
    </w:p>
    <w:p w14:paraId="1799EC62" w14:textId="77777777" w:rsidR="009714F8" w:rsidRPr="009136E4" w:rsidRDefault="009136E4">
      <w:pPr>
        <w:pStyle w:val="BodyText"/>
        <w:spacing w:line="412" w:lineRule="auto"/>
        <w:ind w:right="1312"/>
        <w:rPr>
          <w:bCs/>
        </w:rPr>
      </w:pP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It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best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to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close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shop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0th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hour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as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no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customers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arrive.</w:t>
      </w:r>
      <w:r w:rsidRPr="009136E4">
        <w:rPr>
          <w:bCs/>
          <w:color w:val="253138"/>
        </w:rPr>
        <w:t xml:space="preserve"> Example 3:</w:t>
      </w:r>
    </w:p>
    <w:p w14:paraId="070E19B0" w14:textId="77777777" w:rsidR="009714F8" w:rsidRPr="009136E4" w:rsidRDefault="009136E4">
      <w:pPr>
        <w:pStyle w:val="BodyText"/>
        <w:spacing w:before="23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customers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2"/>
          <w:shd w:val="clear" w:color="auto" w:fill="F7F8F9"/>
        </w:rPr>
        <w:t xml:space="preserve"> "YYYY"</w:t>
      </w:r>
    </w:p>
    <w:p w14:paraId="42FC1D40" w14:textId="77777777" w:rsidR="009714F8" w:rsidRPr="009136E4" w:rsidRDefault="009136E4">
      <w:pPr>
        <w:pStyle w:val="BodyText"/>
        <w:spacing w:before="218"/>
        <w:rPr>
          <w:bCs/>
        </w:rPr>
      </w:pPr>
      <w:r w:rsidRPr="009136E4">
        <w:rPr>
          <w:bCs/>
          <w:color w:val="253138"/>
          <w:shd w:val="clear" w:color="auto" w:fill="F7F8F9"/>
        </w:rPr>
        <w:t>Output: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pacing w:val="-10"/>
          <w:shd w:val="clear" w:color="auto" w:fill="F7F8F9"/>
        </w:rPr>
        <w:t>4</w:t>
      </w:r>
    </w:p>
    <w:p w14:paraId="5CFAEF73" w14:textId="77777777" w:rsidR="009714F8" w:rsidRPr="009136E4" w:rsidRDefault="009136E4">
      <w:pPr>
        <w:pStyle w:val="BodyText"/>
        <w:ind w:left="160" w:right="193" w:hanging="60"/>
        <w:rPr>
          <w:bCs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3D603B0D" wp14:editId="2FC63040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38100" cy="174625"/>
                <wp:effectExtent l="0" t="0" r="0" b="0"/>
                <wp:wrapNone/>
                <wp:docPr id="48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42431" id="Graphic 48" o:spid="_x0000_s1026" style="position:absolute;margin-left:1in;margin-top:13.8pt;width:3pt;height:13.7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" path="m38100,174625l,174625,,,38100,r,174625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It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best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to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close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shop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4th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hour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as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customers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arrive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each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hour.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pacing w:val="-2"/>
        </w:rPr>
        <w:t>Constraints:</w:t>
      </w:r>
    </w:p>
    <w:p w14:paraId="21C0E865" w14:textId="77777777" w:rsidR="009714F8" w:rsidRPr="009136E4" w:rsidRDefault="009136E4">
      <w:pPr>
        <w:pStyle w:val="ListParagraph"/>
        <w:numPr>
          <w:ilvl w:val="1"/>
          <w:numId w:val="4"/>
        </w:numPr>
        <w:tabs>
          <w:tab w:val="left" w:pos="819"/>
        </w:tabs>
        <w:spacing w:before="187" w:line="352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1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 xml:space="preserve">customers.length &lt;=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105</w:t>
      </w:r>
    </w:p>
    <w:p w14:paraId="00A02776" w14:textId="77777777" w:rsidR="009714F8" w:rsidRPr="009136E4" w:rsidRDefault="009136E4">
      <w:pPr>
        <w:pStyle w:val="ListParagraph"/>
        <w:numPr>
          <w:ilvl w:val="1"/>
          <w:numId w:val="4"/>
        </w:numPr>
        <w:tabs>
          <w:tab w:val="left" w:pos="819"/>
        </w:tabs>
        <w:spacing w:line="352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customers</w:t>
      </w:r>
      <w:r w:rsidRPr="009136E4">
        <w:rPr>
          <w:bCs/>
          <w:color w:val="536D79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consists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only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of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characters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'Y'</w:t>
      </w:r>
      <w:r w:rsidRPr="009136E4">
        <w:rPr>
          <w:bCs/>
          <w:color w:val="536D79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and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536D79"/>
          <w:spacing w:val="-4"/>
          <w:sz w:val="24"/>
          <w:shd w:val="clear" w:color="auto" w:fill="F7F8F9"/>
        </w:rPr>
        <w:t>'N'</w:t>
      </w:r>
      <w:r w:rsidRPr="009136E4">
        <w:rPr>
          <w:bCs/>
          <w:color w:val="253138"/>
          <w:spacing w:val="-4"/>
          <w:sz w:val="24"/>
        </w:rPr>
        <w:t>.</w:t>
      </w:r>
    </w:p>
    <w:p w14:paraId="1B169942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/>
          <w:sz w:val="24"/>
          <w:lang w:val="en-IN"/>
        </w:rPr>
        <w:t>PROGRAM</w:t>
      </w:r>
      <w:r w:rsidRPr="009136E4">
        <w:rPr>
          <w:bCs/>
          <w:sz w:val="24"/>
          <w:lang w:val="en-IN"/>
        </w:rPr>
        <w:t>:</w:t>
      </w:r>
    </w:p>
    <w:p w14:paraId="4D024614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def min_penalty(customers):</w:t>
      </w:r>
    </w:p>
    <w:p w14:paraId="6B474F15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n = len(customers)</w:t>
      </w:r>
    </w:p>
    <w:p w14:paraId="29B1CAAC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penalty = [0] * (n + 1)</w:t>
      </w:r>
    </w:p>
    <w:p w14:paraId="24B8EDA5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</w:t>
      </w:r>
    </w:p>
    <w:p w14:paraId="65819F84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for i in range(n):</w:t>
      </w:r>
    </w:p>
    <w:p w14:paraId="38D17D38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penalty[i + 1] = penalty[i] + (customers[i] == 'N')</w:t>
      </w:r>
    </w:p>
    <w:p w14:paraId="57BDA742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</w:t>
      </w:r>
    </w:p>
    <w:p w14:paraId="21C6679E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for i in range(n - 1, -1, -1):</w:t>
      </w:r>
    </w:p>
    <w:p w14:paraId="5381EDAA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lastRenderedPageBreak/>
        <w:t xml:space="preserve">        penalty[i] += penalty[i + 1] + (customers[i] == 'Y')</w:t>
      </w:r>
    </w:p>
    <w:p w14:paraId="3A8787B9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</w:t>
      </w:r>
    </w:p>
    <w:p w14:paraId="7C6E8C6F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return penalty.index(min(penalty))</w:t>
      </w:r>
    </w:p>
    <w:p w14:paraId="380E826C" w14:textId="77777777" w:rsidR="009714F8" w:rsidRPr="009136E4" w:rsidRDefault="009714F8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</w:p>
    <w:p w14:paraId="1FAE4C11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# Test Cases</w:t>
      </w:r>
    </w:p>
    <w:p w14:paraId="7CA8F20D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print(min_penalty("YYNY"))  # Output: 2</w:t>
      </w:r>
    </w:p>
    <w:p w14:paraId="785AE0AB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print(min_penalty("NNNNN"))  # Output: 0</w:t>
      </w:r>
    </w:p>
    <w:p w14:paraId="5169FB61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print(min_penalty("YYYY"))  # Output: 4</w:t>
      </w:r>
    </w:p>
    <w:p w14:paraId="69DD8A6F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  <w:r w:rsidRPr="009136E4">
        <w:rPr>
          <w:b/>
          <w:sz w:val="24"/>
          <w:lang w:val="en-IN"/>
        </w:rPr>
        <w:t>OUTPUT</w:t>
      </w:r>
      <w:r w:rsidRPr="009136E4">
        <w:rPr>
          <w:bCs/>
          <w:sz w:val="24"/>
          <w:lang w:val="en-IN"/>
        </w:rPr>
        <w:t>:</w:t>
      </w:r>
    </w:p>
    <w:p w14:paraId="7314A820" w14:textId="77777777" w:rsidR="009714F8" w:rsidRPr="009136E4" w:rsidRDefault="009714F8">
      <w:pPr>
        <w:pStyle w:val="ListParagraph"/>
        <w:tabs>
          <w:tab w:val="left" w:pos="819"/>
        </w:tabs>
        <w:spacing w:line="352" w:lineRule="exact"/>
        <w:ind w:left="460" w:firstLine="0"/>
        <w:rPr>
          <w:bCs/>
          <w:sz w:val="24"/>
          <w:lang w:val="en-IN"/>
        </w:rPr>
      </w:pPr>
    </w:p>
    <w:p w14:paraId="7A82D1BA" w14:textId="77777777" w:rsidR="009714F8" w:rsidRPr="009136E4" w:rsidRDefault="009136E4">
      <w:pPr>
        <w:pStyle w:val="Heading1"/>
        <w:numPr>
          <w:ilvl w:val="0"/>
          <w:numId w:val="1"/>
        </w:numPr>
        <w:tabs>
          <w:tab w:val="left" w:pos="340"/>
        </w:tabs>
        <w:spacing w:before="160"/>
        <w:ind w:left="340" w:hanging="240"/>
        <w:rPr>
          <w:b w:val="0"/>
        </w:rPr>
      </w:pPr>
      <w:r w:rsidRPr="009136E4">
        <w:rPr>
          <w:b w:val="0"/>
          <w:color w:val="FF0000"/>
        </w:rPr>
        <w:t>Count</w:t>
      </w:r>
      <w:r w:rsidRPr="009136E4">
        <w:rPr>
          <w:b w:val="0"/>
          <w:color w:val="FF0000"/>
          <w:spacing w:val="-4"/>
        </w:rPr>
        <w:t xml:space="preserve"> </w:t>
      </w:r>
      <w:r w:rsidRPr="009136E4">
        <w:rPr>
          <w:b w:val="0"/>
          <w:color w:val="FF0000"/>
        </w:rPr>
        <w:t>Palindromic</w:t>
      </w:r>
      <w:r w:rsidRPr="009136E4">
        <w:rPr>
          <w:b w:val="0"/>
          <w:color w:val="FF0000"/>
          <w:spacing w:val="-4"/>
        </w:rPr>
        <w:t xml:space="preserve"> </w:t>
      </w:r>
      <w:r w:rsidRPr="009136E4">
        <w:rPr>
          <w:b w:val="0"/>
          <w:color w:val="FF0000"/>
          <w:spacing w:val="-2"/>
        </w:rPr>
        <w:t>Subsequences</w:t>
      </w:r>
    </w:p>
    <w:p w14:paraId="07B4C163" w14:textId="77777777" w:rsidR="009714F8" w:rsidRPr="009136E4" w:rsidRDefault="009136E4">
      <w:pPr>
        <w:ind w:left="100" w:right="136"/>
        <w:rPr>
          <w:bCs/>
          <w:sz w:val="24"/>
        </w:rPr>
      </w:pPr>
      <w:r w:rsidRPr="009136E4">
        <w:rPr>
          <w:bCs/>
          <w:color w:val="253138"/>
          <w:sz w:val="24"/>
        </w:rPr>
        <w:t>Given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a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string</w:t>
      </w:r>
      <w:r w:rsidRPr="009136E4">
        <w:rPr>
          <w:bCs/>
          <w:color w:val="253138"/>
          <w:spacing w:val="-5"/>
          <w:sz w:val="24"/>
        </w:rPr>
        <w:t xml:space="preserve"> </w:t>
      </w:r>
      <w:r w:rsidRPr="009136E4">
        <w:rPr>
          <w:bCs/>
          <w:color w:val="253138"/>
          <w:sz w:val="24"/>
        </w:rPr>
        <w:t>of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digits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s</w:t>
      </w:r>
      <w:r w:rsidRPr="009136E4">
        <w:rPr>
          <w:bCs/>
          <w:color w:val="253138"/>
          <w:sz w:val="24"/>
        </w:rPr>
        <w:t>,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return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the</w:t>
      </w:r>
      <w:r w:rsidRPr="009136E4">
        <w:rPr>
          <w:bCs/>
          <w:i/>
          <w:color w:val="253138"/>
          <w:spacing w:val="-4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number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of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palindromic</w:t>
      </w:r>
      <w:r w:rsidRPr="009136E4">
        <w:rPr>
          <w:bCs/>
          <w:i/>
          <w:color w:val="253138"/>
          <w:spacing w:val="-4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subsequences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of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s</w:t>
      </w:r>
      <w:r w:rsidRPr="009136E4">
        <w:rPr>
          <w:bCs/>
          <w:color w:val="536D79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having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length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5</w:t>
      </w:r>
      <w:r w:rsidRPr="009136E4">
        <w:rPr>
          <w:bCs/>
          <w:color w:val="253138"/>
          <w:sz w:val="24"/>
        </w:rPr>
        <w:t xml:space="preserve">. Since the answer may be very large, return it modulo </w:t>
      </w:r>
      <w:r w:rsidRPr="009136E4">
        <w:rPr>
          <w:bCs/>
          <w:color w:val="536D79"/>
          <w:sz w:val="24"/>
          <w:shd w:val="clear" w:color="auto" w:fill="F7F8F9"/>
        </w:rPr>
        <w:t>109 + 7</w:t>
      </w:r>
      <w:r w:rsidRPr="009136E4">
        <w:rPr>
          <w:bCs/>
          <w:color w:val="253138"/>
          <w:sz w:val="24"/>
        </w:rPr>
        <w:t>.</w:t>
      </w:r>
    </w:p>
    <w:p w14:paraId="3C6BAD56" w14:textId="77777777" w:rsidR="009714F8" w:rsidRPr="009136E4" w:rsidRDefault="009136E4">
      <w:pPr>
        <w:pStyle w:val="BodyText"/>
        <w:spacing w:before="221"/>
        <w:rPr>
          <w:bCs/>
        </w:rPr>
      </w:pPr>
      <w:r w:rsidRPr="009136E4">
        <w:rPr>
          <w:bCs/>
          <w:color w:val="253138"/>
          <w:spacing w:val="-2"/>
        </w:rPr>
        <w:t>Note:</w:t>
      </w:r>
    </w:p>
    <w:p w14:paraId="09E582D4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before="206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A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string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is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palindromic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if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it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reads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the same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forward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and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pacing w:val="-2"/>
          <w:sz w:val="24"/>
        </w:rPr>
        <w:t>backward.</w:t>
      </w:r>
    </w:p>
    <w:p w14:paraId="44D8B68A" w14:textId="77777777" w:rsidR="009714F8" w:rsidRPr="009136E4" w:rsidRDefault="009714F8">
      <w:pPr>
        <w:rPr>
          <w:bCs/>
          <w:sz w:val="24"/>
        </w:rPr>
        <w:sectPr w:rsidR="009714F8" w:rsidRPr="009136E4">
          <w:pgSz w:w="11910" w:h="16840"/>
          <w:pgMar w:top="1360" w:right="880" w:bottom="280" w:left="1340" w:header="720" w:footer="720" w:gutter="0"/>
          <w:cols w:space="720"/>
        </w:sectPr>
      </w:pPr>
    </w:p>
    <w:p w14:paraId="48DF9676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20"/>
        </w:tabs>
        <w:spacing w:before="79" w:line="196" w:lineRule="auto"/>
        <w:ind w:right="372"/>
        <w:rPr>
          <w:bCs/>
          <w:sz w:val="24"/>
        </w:rPr>
      </w:pPr>
      <w:r w:rsidRPr="009136E4">
        <w:rPr>
          <w:bCs/>
          <w:color w:val="253138"/>
          <w:sz w:val="24"/>
        </w:rPr>
        <w:lastRenderedPageBreak/>
        <w:t>A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subsequence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is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a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string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that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can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be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derived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from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another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string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by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deleting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some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or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no characters without changing the order of the remaining characters.</w:t>
      </w:r>
    </w:p>
    <w:p w14:paraId="449C0DE6" w14:textId="77777777" w:rsidR="009714F8" w:rsidRPr="009136E4" w:rsidRDefault="009136E4">
      <w:pPr>
        <w:pStyle w:val="BodyText"/>
        <w:spacing w:before="230"/>
        <w:rPr>
          <w:bCs/>
        </w:rPr>
      </w:pPr>
      <w:r w:rsidRPr="009136E4">
        <w:rPr>
          <w:bCs/>
          <w:color w:val="253138"/>
        </w:rPr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1:</w:t>
      </w:r>
    </w:p>
    <w:p w14:paraId="31CE1303" w14:textId="77777777" w:rsidR="009714F8" w:rsidRPr="009136E4" w:rsidRDefault="009136E4">
      <w:pPr>
        <w:pStyle w:val="BodyText"/>
        <w:spacing w:before="219"/>
        <w:ind w:right="7494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1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</w:t>
      </w:r>
      <w:r w:rsidRPr="009136E4">
        <w:rPr>
          <w:bCs/>
          <w:color w:val="253138"/>
          <w:spacing w:val="-1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1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"103301"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2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pacing w:val="-2"/>
          <w:shd w:val="clear" w:color="auto" w:fill="F7F8F9"/>
        </w:rPr>
        <w:t>Explanation:</w:t>
      </w:r>
    </w:p>
    <w:p w14:paraId="49BC277E" w14:textId="77777777" w:rsidR="009714F8" w:rsidRPr="009136E4" w:rsidRDefault="009136E4">
      <w:pPr>
        <w:pStyle w:val="BodyText"/>
        <w:ind w:right="193"/>
        <w:rPr>
          <w:bCs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135DF84" wp14:editId="6ACCA3BE">
                <wp:simplePos x="0" y="0"/>
                <wp:positionH relativeFrom="page">
                  <wp:posOffset>914400</wp:posOffset>
                </wp:positionH>
                <wp:positionV relativeFrom="paragraph">
                  <wp:posOffset>175895</wp:posOffset>
                </wp:positionV>
                <wp:extent cx="3302635" cy="525145"/>
                <wp:effectExtent l="0" t="0" r="0" b="0"/>
                <wp:wrapNone/>
                <wp:docPr id="49" name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635" cy="525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635" h="525145">
                              <a:moveTo>
                                <a:pt x="38100" y="350520"/>
                              </a:moveTo>
                              <a:lnTo>
                                <a:pt x="0" y="350520"/>
                              </a:lnTo>
                              <a:lnTo>
                                <a:pt x="0" y="525145"/>
                              </a:lnTo>
                              <a:lnTo>
                                <a:pt x="38100" y="525145"/>
                              </a:lnTo>
                              <a:lnTo>
                                <a:pt x="38100" y="350520"/>
                              </a:lnTo>
                              <a:close/>
                            </a:path>
                            <a:path w="3302635" h="525145">
                              <a:moveTo>
                                <a:pt x="1146797" y="175260"/>
                              </a:moveTo>
                              <a:lnTo>
                                <a:pt x="1146797" y="175260"/>
                              </a:lnTo>
                              <a:lnTo>
                                <a:pt x="0" y="175260"/>
                              </a:lnTo>
                              <a:lnTo>
                                <a:pt x="0" y="349885"/>
                              </a:lnTo>
                              <a:lnTo>
                                <a:pt x="1146797" y="349885"/>
                              </a:lnTo>
                              <a:lnTo>
                                <a:pt x="1146797" y="175260"/>
                              </a:lnTo>
                              <a:close/>
                            </a:path>
                            <a:path w="3302635" h="525145">
                              <a:moveTo>
                                <a:pt x="2265667" y="175260"/>
                              </a:moveTo>
                              <a:lnTo>
                                <a:pt x="2265667" y="175260"/>
                              </a:lnTo>
                              <a:lnTo>
                                <a:pt x="1146810" y="175260"/>
                              </a:lnTo>
                              <a:lnTo>
                                <a:pt x="1146810" y="349885"/>
                              </a:lnTo>
                              <a:lnTo>
                                <a:pt x="2265667" y="349885"/>
                              </a:lnTo>
                              <a:lnTo>
                                <a:pt x="2265667" y="175260"/>
                              </a:lnTo>
                              <a:close/>
                            </a:path>
                            <a:path w="3302635" h="525145">
                              <a:moveTo>
                                <a:pt x="3298825" y="0"/>
                              </a:moveTo>
                              <a:lnTo>
                                <a:pt x="3260725" y="0"/>
                              </a:lnTo>
                              <a:lnTo>
                                <a:pt x="0" y="0"/>
                              </a:lnTo>
                              <a:lnTo>
                                <a:pt x="0" y="174625"/>
                              </a:lnTo>
                              <a:lnTo>
                                <a:pt x="3260725" y="174625"/>
                              </a:lnTo>
                              <a:lnTo>
                                <a:pt x="3298825" y="174625"/>
                              </a:lnTo>
                              <a:lnTo>
                                <a:pt x="3298825" y="0"/>
                              </a:lnTo>
                              <a:close/>
                            </a:path>
                            <a:path w="3302635" h="525145">
                              <a:moveTo>
                                <a:pt x="3302635" y="175260"/>
                              </a:moveTo>
                              <a:lnTo>
                                <a:pt x="2527935" y="175260"/>
                              </a:lnTo>
                              <a:lnTo>
                                <a:pt x="2489835" y="175260"/>
                              </a:lnTo>
                              <a:lnTo>
                                <a:pt x="2303780" y="175260"/>
                              </a:lnTo>
                              <a:lnTo>
                                <a:pt x="2265680" y="175260"/>
                              </a:lnTo>
                              <a:lnTo>
                                <a:pt x="2265680" y="349885"/>
                              </a:lnTo>
                              <a:lnTo>
                                <a:pt x="2303780" y="349885"/>
                              </a:lnTo>
                              <a:lnTo>
                                <a:pt x="2489835" y="349885"/>
                              </a:lnTo>
                              <a:lnTo>
                                <a:pt x="2527935" y="349885"/>
                              </a:lnTo>
                              <a:lnTo>
                                <a:pt x="3302635" y="349885"/>
                              </a:lnTo>
                              <a:lnTo>
                                <a:pt x="3302635" y="175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C614D" id="Graphic 49" o:spid="_x0000_s1026" style="position:absolute;margin-left:1in;margin-top:13.85pt;width:260.05pt;height:41.3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635,52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" path="m38100,350520l,350520,,525145r38100,l38100,350520xem1146797,175260r,l,175260,,349885r1146797,l1146797,175260xem2265667,175260r,l1146810,175260r,174625l2265667,349885r,-174625xem3298825,r-38100,l,,,174625r3260725,l3298825,174625,3298825,xem3302635,175260r-774700,l2489835,175260r-186055,l2265680,175260r,174625l2303780,349885r186055,l2527935,349885r774700,l3302635,175260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 xml:space="preserve">There are 6 </w:t>
      </w:r>
      <w:r w:rsidRPr="009136E4">
        <w:rPr>
          <w:bCs/>
          <w:color w:val="253138"/>
          <w:shd w:val="clear" w:color="auto" w:fill="F7F8F9"/>
        </w:rPr>
        <w:t>possible subsequences of length 5: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pacing w:val="-2"/>
        </w:rPr>
        <w:t>"10330","10331","10301","10301","13301","03301".</w:t>
      </w:r>
    </w:p>
    <w:p w14:paraId="5243D89A" w14:textId="77777777" w:rsidR="009714F8" w:rsidRPr="009136E4" w:rsidRDefault="009136E4">
      <w:pPr>
        <w:pStyle w:val="BodyText"/>
        <w:ind w:left="160" w:right="4302" w:hanging="60"/>
        <w:rPr>
          <w:bCs/>
        </w:rPr>
      </w:pPr>
      <w:r w:rsidRPr="009136E4">
        <w:rPr>
          <w:bCs/>
          <w:color w:val="253138"/>
        </w:rPr>
        <w:t>Two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>of</w:t>
      </w:r>
      <w:r w:rsidRPr="009136E4">
        <w:rPr>
          <w:bCs/>
          <w:color w:val="253138"/>
          <w:spacing w:val="-6"/>
        </w:rPr>
        <w:t xml:space="preserve"> </w:t>
      </w:r>
      <w:r w:rsidRPr="009136E4">
        <w:rPr>
          <w:bCs/>
          <w:color w:val="253138"/>
        </w:rPr>
        <w:t>them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>(both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>equal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to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>"10301")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are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palindromic. Example 2:</w:t>
      </w:r>
    </w:p>
    <w:p w14:paraId="0FD95EE5" w14:textId="77777777" w:rsidR="009714F8" w:rsidRPr="009136E4" w:rsidRDefault="009136E4">
      <w:pPr>
        <w:pStyle w:val="BodyText"/>
        <w:spacing w:before="202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pacing w:val="-2"/>
          <w:shd w:val="clear" w:color="auto" w:fill="F7F8F9"/>
        </w:rPr>
        <w:t>"0000000"</w:t>
      </w:r>
    </w:p>
    <w:p w14:paraId="211A2D97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  <w:shd w:val="clear" w:color="auto" w:fill="F7F8F9"/>
        </w:rPr>
        <w:t>Output: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pacing w:val="-5"/>
          <w:shd w:val="clear" w:color="auto" w:fill="F7F8F9"/>
        </w:rPr>
        <w:t>21</w:t>
      </w:r>
    </w:p>
    <w:p w14:paraId="0453CEC1" w14:textId="77777777" w:rsidR="009714F8" w:rsidRPr="009136E4" w:rsidRDefault="009136E4">
      <w:pPr>
        <w:pStyle w:val="BodyText"/>
        <w:ind w:left="160" w:right="2801" w:hanging="60"/>
        <w:rPr>
          <w:bCs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47B2933A" wp14:editId="28C704CB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38100" cy="174625"/>
                <wp:effectExtent l="0" t="0" r="0" b="0"/>
                <wp:wrapNone/>
                <wp:docPr id="50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8F40C" id="Graphic 50" o:spid="_x0000_s1026" style="position:absolute;margin-left:1in;margin-top:13.75pt;width:3pt;height:13.7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" path="m38100,174625l,174625,,,38100,r,174625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All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21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subsequences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are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"00000",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which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is</w:t>
      </w:r>
      <w:r w:rsidRPr="009136E4">
        <w:rPr>
          <w:bCs/>
          <w:color w:val="253138"/>
          <w:spacing w:val="-8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palindromic.</w:t>
      </w:r>
      <w:r w:rsidRPr="009136E4">
        <w:rPr>
          <w:bCs/>
          <w:color w:val="253138"/>
        </w:rPr>
        <w:t xml:space="preserve"> Example 3:</w:t>
      </w:r>
    </w:p>
    <w:p w14:paraId="1E2F6DE0" w14:textId="77777777" w:rsidR="009714F8" w:rsidRPr="009136E4" w:rsidRDefault="009136E4">
      <w:pPr>
        <w:pStyle w:val="BodyText"/>
        <w:spacing w:before="199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pacing w:val="-2"/>
          <w:shd w:val="clear" w:color="auto" w:fill="F7F8F9"/>
        </w:rPr>
        <w:t>"9999900000"</w:t>
      </w:r>
    </w:p>
    <w:p w14:paraId="1C96E0DA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  <w:shd w:val="clear" w:color="auto" w:fill="F7F8F9"/>
        </w:rPr>
        <w:t>Output: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pacing w:val="-10"/>
          <w:shd w:val="clear" w:color="auto" w:fill="F7F8F9"/>
        </w:rPr>
        <w:t>2</w:t>
      </w:r>
    </w:p>
    <w:p w14:paraId="633CC0B1" w14:textId="77777777" w:rsidR="009714F8" w:rsidRPr="009136E4" w:rsidRDefault="009136E4">
      <w:pPr>
        <w:pStyle w:val="BodyText"/>
        <w:ind w:left="160" w:right="1312" w:hanging="60"/>
        <w:rPr>
          <w:bCs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760FA8B9" wp14:editId="51C8BE43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38100" cy="174625"/>
                <wp:effectExtent l="0" t="0" r="0" b="0"/>
                <wp:wrapNone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46833" id="Graphic 51" o:spid="_x0000_s1026" style="position:absolute;margin-left:1in;margin-top:13.8pt;width:3pt;height:13.7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" path="m38100,174625l,174625,,,38100,r,174625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only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two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palindromic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subsequences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are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"99999"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and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"00000".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pacing w:val="-2"/>
        </w:rPr>
        <w:t>Constraints:</w:t>
      </w:r>
    </w:p>
    <w:p w14:paraId="2CB93AAA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before="187" w:line="351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1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s.length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104</w:t>
      </w:r>
    </w:p>
    <w:p w14:paraId="590C68F8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51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s</w:t>
      </w:r>
      <w:r w:rsidRPr="009136E4">
        <w:rPr>
          <w:bCs/>
          <w:color w:val="536D79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consists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of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pacing w:val="-2"/>
          <w:sz w:val="24"/>
        </w:rPr>
        <w:t>digits.</w:t>
      </w:r>
    </w:p>
    <w:p w14:paraId="4C23CA6F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/>
          <w:color w:val="253138"/>
          <w:spacing w:val="-2"/>
          <w:sz w:val="24"/>
          <w:lang w:val="en-IN"/>
        </w:rPr>
        <w:t>PROGRAMS</w:t>
      </w:r>
      <w:r w:rsidRPr="009136E4">
        <w:rPr>
          <w:bCs/>
          <w:color w:val="253138"/>
          <w:spacing w:val="-2"/>
          <w:sz w:val="24"/>
          <w:lang w:val="en-IN"/>
        </w:rPr>
        <w:t>:</w:t>
      </w:r>
    </w:p>
    <w:p w14:paraId="1419E416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def </w:t>
      </w:r>
      <w:r w:rsidRPr="009136E4">
        <w:rPr>
          <w:bCs/>
          <w:color w:val="253138"/>
          <w:spacing w:val="-2"/>
          <w:sz w:val="24"/>
          <w:lang w:val="en-IN"/>
        </w:rPr>
        <w:t>countPalindromicSubsequences(s):</w:t>
      </w:r>
    </w:p>
    <w:p w14:paraId="404FD8B7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MOD = 10**9 + 7</w:t>
      </w:r>
    </w:p>
    <w:p w14:paraId="5239AB36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n = len(s)</w:t>
      </w:r>
    </w:p>
    <w:p w14:paraId="096A2271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dp = [[0] * n for _ in range(n)]</w:t>
      </w:r>
    </w:p>
    <w:p w14:paraId="47B80B23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</w:t>
      </w:r>
    </w:p>
    <w:p w14:paraId="7A901F7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for i in range(n):</w:t>
      </w:r>
    </w:p>
    <w:p w14:paraId="0615268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dp[i][i] = 1</w:t>
      </w:r>
    </w:p>
    <w:p w14:paraId="7474B9C6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</w:t>
      </w:r>
    </w:p>
    <w:p w14:paraId="3D07D6D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for length in range(2, n + 1):</w:t>
      </w:r>
    </w:p>
    <w:p w14:paraId="70CAD8E3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for i in range(n - length + 1):</w:t>
      </w:r>
    </w:p>
    <w:p w14:paraId="30EF7F4A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j = i + length - 1</w:t>
      </w:r>
    </w:p>
    <w:p w14:paraId="6EF3196A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if s[i] == s[j]:</w:t>
      </w:r>
    </w:p>
    <w:p w14:paraId="7F22E80C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    left, right = i + 1, j - 1</w:t>
      </w:r>
    </w:p>
    <w:p w14:paraId="792D0DF7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    while left &lt;= right and s[left] != s[i]:</w:t>
      </w:r>
    </w:p>
    <w:p w14:paraId="507DB570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        left += 1</w:t>
      </w:r>
    </w:p>
    <w:p w14:paraId="01A67B82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    while left &lt;= right and s[right] != s[i]:</w:t>
      </w:r>
    </w:p>
    <w:p w14:paraId="6ADCDA54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        right -= 1</w:t>
      </w:r>
    </w:p>
    <w:p w14:paraId="35B0B9E2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    if left &gt; right:</w:t>
      </w:r>
    </w:p>
    <w:p w14:paraId="57D7F1BC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        dp[i][j] = dp[i + 1][j - 1] * 2 + 2</w:t>
      </w:r>
    </w:p>
    <w:p w14:paraId="1261A2F3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    elif left == right:</w:t>
      </w:r>
    </w:p>
    <w:p w14:paraId="46B4FC19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        dp[i][j] = dp[i + 1][j - 1] * 2 + 1</w:t>
      </w:r>
    </w:p>
    <w:p w14:paraId="28383149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    else:</w:t>
      </w:r>
    </w:p>
    <w:p w14:paraId="0EC78E12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        dp[i][j] = dp[i + 1][j - 1] * 2 - dp[left + 1][right - 1]</w:t>
      </w:r>
    </w:p>
    <w:p w14:paraId="18A20622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lastRenderedPageBreak/>
        <w:t xml:space="preserve">            else:</w:t>
      </w:r>
    </w:p>
    <w:p w14:paraId="1AD205AB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    dp[i][j] = dp[i][j - 1] + dp[i + 1][j] - dp[i + 1][j - 1]</w:t>
      </w:r>
    </w:p>
    <w:p w14:paraId="06303742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</w:t>
      </w:r>
    </w:p>
    <w:p w14:paraId="02C4930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dp[i][j] = max(dp[i][j], 0)</w:t>
      </w:r>
    </w:p>
    <w:p w14:paraId="4A4A3CC7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dp[i][j] %= MOD</w:t>
      </w:r>
    </w:p>
    <w:p w14:paraId="1D0A7D15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</w:t>
      </w:r>
    </w:p>
    <w:p w14:paraId="366D507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return dp[0][-1]</w:t>
      </w:r>
    </w:p>
    <w:p w14:paraId="1AB5BEA7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</w:p>
    <w:p w14:paraId="495FCE15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># Test Cases</w:t>
      </w:r>
    </w:p>
    <w:p w14:paraId="7B71C50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>print(countPalindromicSubsequences("103301"))  # Output: 2</w:t>
      </w:r>
    </w:p>
    <w:p w14:paraId="56A1AA96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>print(countPalindromicSubsequences("0000000"))  # Output: 21</w:t>
      </w:r>
    </w:p>
    <w:p w14:paraId="131A2A1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>print(countPalindromicSubsequences("9999900000"))  # Output: 2</w:t>
      </w:r>
    </w:p>
    <w:p w14:paraId="6DCE6A68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/>
          <w:color w:val="253138"/>
          <w:spacing w:val="-2"/>
          <w:sz w:val="24"/>
          <w:lang w:val="en-IN"/>
        </w:rPr>
        <w:t>OUTPUT</w:t>
      </w:r>
      <w:r w:rsidRPr="009136E4">
        <w:rPr>
          <w:bCs/>
          <w:color w:val="253138"/>
          <w:spacing w:val="-2"/>
          <w:sz w:val="24"/>
          <w:lang w:val="en-IN"/>
        </w:rPr>
        <w:t>:</w:t>
      </w:r>
    </w:p>
    <w:p w14:paraId="22D509C0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253138"/>
          <w:spacing w:val="-2"/>
          <w:sz w:val="24"/>
          <w:lang w:val="en-IN"/>
        </w:rPr>
      </w:pPr>
    </w:p>
    <w:p w14:paraId="61E3C8DD" w14:textId="77777777" w:rsidR="009714F8" w:rsidRPr="009136E4" w:rsidRDefault="009136E4">
      <w:pPr>
        <w:pStyle w:val="Heading1"/>
        <w:numPr>
          <w:ilvl w:val="0"/>
          <w:numId w:val="1"/>
        </w:numPr>
        <w:tabs>
          <w:tab w:val="left" w:pos="340"/>
        </w:tabs>
        <w:ind w:left="340" w:hanging="240"/>
        <w:rPr>
          <w:b w:val="0"/>
        </w:rPr>
      </w:pPr>
      <w:r w:rsidRPr="009136E4">
        <w:rPr>
          <w:b w:val="0"/>
          <w:color w:val="FF0000"/>
        </w:rPr>
        <w:t>Find</w:t>
      </w:r>
      <w:r w:rsidRPr="009136E4">
        <w:rPr>
          <w:b w:val="0"/>
          <w:color w:val="FF0000"/>
          <w:spacing w:val="-3"/>
        </w:rPr>
        <w:t xml:space="preserve"> </w:t>
      </w:r>
      <w:r w:rsidRPr="009136E4">
        <w:rPr>
          <w:b w:val="0"/>
          <w:color w:val="FF0000"/>
        </w:rPr>
        <w:t>the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</w:rPr>
        <w:t>Pivot</w:t>
      </w:r>
      <w:r w:rsidRPr="009136E4">
        <w:rPr>
          <w:b w:val="0"/>
          <w:color w:val="FF0000"/>
          <w:spacing w:val="-2"/>
        </w:rPr>
        <w:t xml:space="preserve"> Integer</w:t>
      </w:r>
    </w:p>
    <w:p w14:paraId="7A9DB660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</w:rPr>
        <w:t>Given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a positive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 xml:space="preserve">integer </w:t>
      </w:r>
      <w:r w:rsidRPr="009136E4">
        <w:rPr>
          <w:bCs/>
          <w:color w:val="536D79"/>
          <w:shd w:val="clear" w:color="auto" w:fill="F7F8F9"/>
        </w:rPr>
        <w:t>n</w:t>
      </w:r>
      <w:r w:rsidRPr="009136E4">
        <w:rPr>
          <w:bCs/>
          <w:color w:val="253138"/>
        </w:rPr>
        <w:t>,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find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pivot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integer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536D79"/>
          <w:shd w:val="clear" w:color="auto" w:fill="F7F8F9"/>
        </w:rPr>
        <w:t>x</w:t>
      </w:r>
      <w:r w:rsidRPr="009136E4">
        <w:rPr>
          <w:bCs/>
          <w:color w:val="536D79"/>
          <w:spacing w:val="-1"/>
        </w:rPr>
        <w:t xml:space="preserve"> </w:t>
      </w:r>
      <w:r w:rsidRPr="009136E4">
        <w:rPr>
          <w:bCs/>
          <w:color w:val="253138"/>
        </w:rPr>
        <w:t xml:space="preserve">such </w:t>
      </w:r>
      <w:r w:rsidRPr="009136E4">
        <w:rPr>
          <w:bCs/>
          <w:color w:val="253138"/>
          <w:spacing w:val="-2"/>
        </w:rPr>
        <w:t>that:</w:t>
      </w:r>
    </w:p>
    <w:p w14:paraId="0F6A76E4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20"/>
        </w:tabs>
        <w:spacing w:before="253" w:line="199" w:lineRule="auto"/>
        <w:ind w:right="860"/>
        <w:rPr>
          <w:bCs/>
          <w:sz w:val="24"/>
        </w:rPr>
      </w:pP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sum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of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all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elements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between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1</w:t>
      </w:r>
      <w:r w:rsidRPr="009136E4">
        <w:rPr>
          <w:bCs/>
          <w:color w:val="536D79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and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x</w:t>
      </w:r>
      <w:r w:rsidRPr="009136E4">
        <w:rPr>
          <w:bCs/>
          <w:color w:val="536D79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inclusively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equals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sum</w:t>
      </w:r>
      <w:r w:rsidRPr="009136E4">
        <w:rPr>
          <w:bCs/>
          <w:color w:val="253138"/>
          <w:spacing w:val="-5"/>
          <w:sz w:val="24"/>
        </w:rPr>
        <w:t xml:space="preserve"> </w:t>
      </w:r>
      <w:r w:rsidRPr="009136E4">
        <w:rPr>
          <w:bCs/>
          <w:color w:val="253138"/>
          <w:sz w:val="24"/>
        </w:rPr>
        <w:t>of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all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 xml:space="preserve">elements between </w:t>
      </w:r>
      <w:r w:rsidRPr="009136E4">
        <w:rPr>
          <w:bCs/>
          <w:color w:val="536D79"/>
          <w:sz w:val="24"/>
          <w:shd w:val="clear" w:color="auto" w:fill="F7F8F9"/>
        </w:rPr>
        <w:t>x</w:t>
      </w:r>
      <w:r w:rsidRPr="009136E4">
        <w:rPr>
          <w:bCs/>
          <w:color w:val="536D79"/>
          <w:sz w:val="24"/>
        </w:rPr>
        <w:t xml:space="preserve"> </w:t>
      </w:r>
      <w:r w:rsidRPr="009136E4">
        <w:rPr>
          <w:bCs/>
          <w:color w:val="253138"/>
          <w:sz w:val="24"/>
        </w:rPr>
        <w:t xml:space="preserve">and </w:t>
      </w:r>
      <w:r w:rsidRPr="009136E4">
        <w:rPr>
          <w:bCs/>
          <w:color w:val="536D79"/>
          <w:sz w:val="24"/>
          <w:shd w:val="clear" w:color="auto" w:fill="F7F8F9"/>
        </w:rPr>
        <w:t>n</w:t>
      </w:r>
      <w:r w:rsidRPr="009136E4">
        <w:rPr>
          <w:bCs/>
          <w:color w:val="536D79"/>
          <w:sz w:val="24"/>
        </w:rPr>
        <w:t xml:space="preserve"> </w:t>
      </w:r>
      <w:r w:rsidRPr="009136E4">
        <w:rPr>
          <w:bCs/>
          <w:color w:val="253138"/>
          <w:sz w:val="24"/>
        </w:rPr>
        <w:t>inclusively.</w:t>
      </w:r>
    </w:p>
    <w:p w14:paraId="025FBF9B" w14:textId="77777777" w:rsidR="009714F8" w:rsidRPr="009136E4" w:rsidRDefault="009136E4">
      <w:pPr>
        <w:pStyle w:val="BodyText"/>
        <w:spacing w:before="228"/>
        <w:ind w:right="193"/>
        <w:rPr>
          <w:bCs/>
        </w:rPr>
      </w:pPr>
      <w:r w:rsidRPr="009136E4">
        <w:rPr>
          <w:bCs/>
          <w:color w:val="253138"/>
        </w:rPr>
        <w:t>Return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i/>
          <w:color w:val="253138"/>
        </w:rPr>
        <w:t>the</w:t>
      </w:r>
      <w:r w:rsidRPr="009136E4">
        <w:rPr>
          <w:bCs/>
          <w:i/>
          <w:color w:val="253138"/>
          <w:spacing w:val="-4"/>
        </w:rPr>
        <w:t xml:space="preserve"> </w:t>
      </w:r>
      <w:r w:rsidRPr="009136E4">
        <w:rPr>
          <w:bCs/>
          <w:i/>
          <w:color w:val="253138"/>
        </w:rPr>
        <w:t>pivot</w:t>
      </w:r>
      <w:r w:rsidRPr="009136E4">
        <w:rPr>
          <w:bCs/>
          <w:i/>
          <w:color w:val="253138"/>
          <w:spacing w:val="-3"/>
        </w:rPr>
        <w:t xml:space="preserve"> </w:t>
      </w:r>
      <w:r w:rsidRPr="009136E4">
        <w:rPr>
          <w:bCs/>
          <w:i/>
          <w:color w:val="253138"/>
        </w:rPr>
        <w:t>integer</w:t>
      </w:r>
      <w:r w:rsidRPr="009136E4">
        <w:rPr>
          <w:bCs/>
          <w:i/>
          <w:color w:val="253138"/>
          <w:spacing w:val="-3"/>
        </w:rPr>
        <w:t xml:space="preserve"> </w:t>
      </w:r>
      <w:r w:rsidRPr="009136E4">
        <w:rPr>
          <w:bCs/>
          <w:color w:val="536D79"/>
          <w:shd w:val="clear" w:color="auto" w:fill="F7F8F9"/>
        </w:rPr>
        <w:t>x</w:t>
      </w:r>
      <w:r w:rsidRPr="009136E4">
        <w:rPr>
          <w:bCs/>
          <w:color w:val="253138"/>
        </w:rPr>
        <w:t>.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If no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such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integer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exists,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>return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536D79"/>
          <w:shd w:val="clear" w:color="auto" w:fill="F7F8F9"/>
        </w:rPr>
        <w:t>-1</w:t>
      </w:r>
      <w:r w:rsidRPr="009136E4">
        <w:rPr>
          <w:bCs/>
          <w:color w:val="253138"/>
        </w:rPr>
        <w:t>.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It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is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>guaranteed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that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there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will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be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at most one pivot index for the given input.</w:t>
      </w:r>
    </w:p>
    <w:p w14:paraId="2E464852" w14:textId="77777777" w:rsidR="009714F8" w:rsidRPr="009136E4" w:rsidRDefault="009136E4">
      <w:pPr>
        <w:pStyle w:val="BodyText"/>
        <w:spacing w:before="221"/>
        <w:ind w:left="160"/>
        <w:rPr>
          <w:bCs/>
        </w:rPr>
      </w:pPr>
      <w:r w:rsidRPr="009136E4">
        <w:rPr>
          <w:bCs/>
          <w:color w:val="253138"/>
        </w:rPr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1:</w:t>
      </w:r>
    </w:p>
    <w:p w14:paraId="59512F4E" w14:textId="77777777" w:rsidR="009714F8" w:rsidRPr="009136E4" w:rsidRDefault="009136E4">
      <w:pPr>
        <w:pStyle w:val="BodyText"/>
        <w:spacing w:before="219"/>
        <w:ind w:right="8018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1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</w:t>
      </w:r>
      <w:r w:rsidRPr="009136E4">
        <w:rPr>
          <w:bCs/>
          <w:color w:val="253138"/>
          <w:spacing w:val="-1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8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6</w:t>
      </w:r>
    </w:p>
    <w:p w14:paraId="1A90B90D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1D37F053" wp14:editId="060B6DC8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38100" cy="174625"/>
                <wp:effectExtent l="0" t="0" r="0" b="0"/>
                <wp:wrapNone/>
                <wp:docPr id="52" name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8D262" id="Graphic 52" o:spid="_x0000_s1026" style="position:absolute;margin-left:1in;margin-top:13.8pt;width:3pt;height:13.7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" path="m38100,174625l,174625,,,38100,r,174625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6 is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 pivot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integer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since: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1 +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2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+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3 +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4 +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5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+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6 = 6 +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7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+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8 =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pacing w:val="-5"/>
          <w:shd w:val="clear" w:color="auto" w:fill="F7F8F9"/>
        </w:rPr>
        <w:t>21.</w:t>
      </w:r>
    </w:p>
    <w:p w14:paraId="3D17E8E9" w14:textId="77777777" w:rsidR="009714F8" w:rsidRPr="009136E4" w:rsidRDefault="009136E4">
      <w:pPr>
        <w:pStyle w:val="BodyText"/>
        <w:ind w:left="160"/>
        <w:rPr>
          <w:bCs/>
        </w:rPr>
      </w:pPr>
      <w:r w:rsidRPr="009136E4">
        <w:rPr>
          <w:bCs/>
          <w:color w:val="253138"/>
        </w:rPr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2:</w:t>
      </w:r>
    </w:p>
    <w:p w14:paraId="594F0D88" w14:textId="77777777" w:rsidR="009714F8" w:rsidRPr="009136E4" w:rsidRDefault="009136E4">
      <w:pPr>
        <w:pStyle w:val="BodyText"/>
        <w:spacing w:before="199"/>
        <w:ind w:right="8018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1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</w:t>
      </w:r>
      <w:r w:rsidRPr="009136E4">
        <w:rPr>
          <w:bCs/>
          <w:color w:val="253138"/>
          <w:spacing w:val="-1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1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1</w:t>
      </w:r>
    </w:p>
    <w:p w14:paraId="48C700E8" w14:textId="77777777" w:rsidR="009714F8" w:rsidRPr="009136E4" w:rsidRDefault="009136E4">
      <w:pPr>
        <w:pStyle w:val="BodyText"/>
        <w:ind w:left="160" w:right="4302" w:hanging="60"/>
        <w:rPr>
          <w:bCs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F7F4C06" wp14:editId="51946F20">
                <wp:simplePos x="0" y="0"/>
                <wp:positionH relativeFrom="page">
                  <wp:posOffset>914400</wp:posOffset>
                </wp:positionH>
                <wp:positionV relativeFrom="paragraph">
                  <wp:posOffset>175895</wp:posOffset>
                </wp:positionV>
                <wp:extent cx="38100" cy="174625"/>
                <wp:effectExtent l="0" t="0" r="0" b="0"/>
                <wp:wrapNone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5EE5F" id="Graphic 53" o:spid="_x0000_s1026" style="position:absolute;margin-left:1in;margin-top:13.85pt;width:3pt;height:13.7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" path="m38100,174625l,174625,,,38100,r,174625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1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is</w:t>
      </w:r>
      <w:r w:rsidRPr="009136E4">
        <w:rPr>
          <w:bCs/>
          <w:color w:val="253138"/>
          <w:spacing w:val="-7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pivot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integer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since: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1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1.</w:t>
      </w:r>
      <w:r w:rsidRPr="009136E4">
        <w:rPr>
          <w:bCs/>
          <w:color w:val="253138"/>
        </w:rPr>
        <w:t xml:space="preserve"> Example 3:</w:t>
      </w:r>
    </w:p>
    <w:p w14:paraId="157AB0B5" w14:textId="77777777" w:rsidR="009714F8" w:rsidRPr="009136E4" w:rsidRDefault="009136E4">
      <w:pPr>
        <w:pStyle w:val="BodyText"/>
        <w:spacing w:before="202"/>
        <w:ind w:right="8018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1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</w:t>
      </w:r>
      <w:r w:rsidRPr="009136E4">
        <w:rPr>
          <w:bCs/>
          <w:color w:val="253138"/>
          <w:spacing w:val="-1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1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4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-1</w:t>
      </w:r>
    </w:p>
    <w:p w14:paraId="1ED9BCDD" w14:textId="77777777" w:rsidR="009714F8" w:rsidRPr="009136E4" w:rsidRDefault="009136E4">
      <w:pPr>
        <w:pStyle w:val="BodyText"/>
        <w:ind w:right="3529"/>
        <w:rPr>
          <w:bCs/>
        </w:rPr>
      </w:pP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can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be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proved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that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no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such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integer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exist.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pacing w:val="-2"/>
        </w:rPr>
        <w:t>Constraints:</w:t>
      </w:r>
    </w:p>
    <w:p w14:paraId="222F2B1A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before="187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1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n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pacing w:val="-4"/>
          <w:sz w:val="24"/>
          <w:shd w:val="clear" w:color="auto" w:fill="F7F8F9"/>
        </w:rPr>
        <w:t>1000</w:t>
      </w:r>
    </w:p>
    <w:p w14:paraId="06953C7F" w14:textId="77777777" w:rsidR="009714F8" w:rsidRPr="009136E4" w:rsidRDefault="009714F8">
      <w:pPr>
        <w:rPr>
          <w:bCs/>
          <w:sz w:val="24"/>
        </w:rPr>
      </w:pPr>
    </w:p>
    <w:p w14:paraId="263E8285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/>
          <w:sz w:val="24"/>
          <w:lang w:val="en-IN"/>
        </w:rPr>
        <w:t>PROGRAM</w:t>
      </w:r>
      <w:r w:rsidRPr="009136E4">
        <w:rPr>
          <w:bCs/>
          <w:sz w:val="24"/>
          <w:lang w:val="en-IN"/>
        </w:rPr>
        <w:t>:</w:t>
      </w:r>
    </w:p>
    <w:p w14:paraId="4721EC80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def find_pivot_integer(n):</w:t>
      </w:r>
    </w:p>
    <w:p w14:paraId="7B7ACF93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total_sum = n * (n + 1) // 2</w:t>
      </w:r>
    </w:p>
    <w:p w14:paraId="317A3BE1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prefix_sum = 0</w:t>
      </w:r>
    </w:p>
    <w:p w14:paraId="3957FBC8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</w:t>
      </w:r>
    </w:p>
    <w:p w14:paraId="7F6307B6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for x in range(1, n + 1):</w:t>
      </w:r>
    </w:p>
    <w:p w14:paraId="152BCC14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prefix_sum += x</w:t>
      </w:r>
    </w:p>
    <w:p w14:paraId="4C40D197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suffix_sum = total_sum - prefix_sum</w:t>
      </w:r>
    </w:p>
    <w:p w14:paraId="6DB55BC7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</w:t>
      </w:r>
    </w:p>
    <w:p w14:paraId="618EDDE6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if prefix_sum == suffix_sum:</w:t>
      </w:r>
    </w:p>
    <w:p w14:paraId="40E39D17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lastRenderedPageBreak/>
        <w:t xml:space="preserve">            return x</w:t>
      </w:r>
    </w:p>
    <w:p w14:paraId="770E61B4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</w:t>
      </w:r>
    </w:p>
    <w:p w14:paraId="7DC73B3C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return -1</w:t>
      </w:r>
    </w:p>
    <w:p w14:paraId="5F386EF2" w14:textId="77777777" w:rsidR="009714F8" w:rsidRPr="009136E4" w:rsidRDefault="009714F8">
      <w:pPr>
        <w:rPr>
          <w:bCs/>
          <w:sz w:val="24"/>
          <w:lang w:val="en-IN"/>
        </w:rPr>
      </w:pPr>
    </w:p>
    <w:p w14:paraId="13052763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# Test Cases</w:t>
      </w:r>
    </w:p>
    <w:p w14:paraId="47C4C2E7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print(find_pivot_integer(8))  # Output: 6</w:t>
      </w:r>
    </w:p>
    <w:p w14:paraId="6275EBC3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print(find_pivot_integer(1))  # Output: 1</w:t>
      </w:r>
    </w:p>
    <w:p w14:paraId="60E27B7E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print(find_pivot_integer(4))  # Output: -1</w:t>
      </w:r>
    </w:p>
    <w:p w14:paraId="6BA880F0" w14:textId="77777777" w:rsidR="009714F8" w:rsidRPr="009136E4" w:rsidRDefault="009714F8">
      <w:pPr>
        <w:rPr>
          <w:bCs/>
          <w:sz w:val="24"/>
          <w:lang w:val="en-IN"/>
        </w:rPr>
      </w:pPr>
    </w:p>
    <w:p w14:paraId="3A67742B" w14:textId="77777777" w:rsidR="009714F8" w:rsidRPr="009136E4" w:rsidRDefault="009136E4">
      <w:pPr>
        <w:rPr>
          <w:bCs/>
          <w:sz w:val="24"/>
          <w:lang w:val="en-IN"/>
        </w:rPr>
      </w:pPr>
      <w:r w:rsidRPr="009136E4">
        <w:rPr>
          <w:b/>
          <w:sz w:val="24"/>
          <w:lang w:val="en-IN"/>
        </w:rPr>
        <w:t>OUTPUT</w:t>
      </w:r>
      <w:r w:rsidRPr="009136E4">
        <w:rPr>
          <w:bCs/>
          <w:sz w:val="24"/>
          <w:lang w:val="en-IN"/>
        </w:rPr>
        <w:t>:</w:t>
      </w:r>
    </w:p>
    <w:p w14:paraId="2DE06E90" w14:textId="77777777" w:rsidR="009714F8" w:rsidRPr="009136E4" w:rsidRDefault="009714F8">
      <w:pPr>
        <w:rPr>
          <w:bCs/>
          <w:sz w:val="24"/>
          <w:lang w:val="en-IN"/>
        </w:rPr>
        <w:sectPr w:rsidR="009714F8" w:rsidRPr="009136E4">
          <w:pgSz w:w="11910" w:h="16840"/>
          <w:pgMar w:top="1380" w:right="880" w:bottom="280" w:left="1340" w:header="720" w:footer="720" w:gutter="0"/>
          <w:cols w:space="720"/>
        </w:sectPr>
      </w:pPr>
    </w:p>
    <w:p w14:paraId="15FE5518" w14:textId="77777777" w:rsidR="009714F8" w:rsidRPr="009136E4" w:rsidRDefault="009136E4">
      <w:pPr>
        <w:pStyle w:val="Heading1"/>
        <w:numPr>
          <w:ilvl w:val="0"/>
          <w:numId w:val="1"/>
        </w:numPr>
        <w:tabs>
          <w:tab w:val="left" w:pos="340"/>
        </w:tabs>
        <w:spacing w:before="62" w:line="275" w:lineRule="exact"/>
        <w:ind w:left="340" w:hanging="240"/>
        <w:rPr>
          <w:b w:val="0"/>
        </w:rPr>
      </w:pPr>
      <w:r w:rsidRPr="009136E4">
        <w:rPr>
          <w:b w:val="0"/>
          <w:color w:val="FF0000"/>
        </w:rPr>
        <w:lastRenderedPageBreak/>
        <w:t>Append</w:t>
      </w:r>
      <w:r w:rsidRPr="009136E4">
        <w:rPr>
          <w:b w:val="0"/>
          <w:color w:val="FF0000"/>
          <w:spacing w:val="-4"/>
        </w:rPr>
        <w:t xml:space="preserve"> </w:t>
      </w:r>
      <w:r w:rsidRPr="009136E4">
        <w:rPr>
          <w:b w:val="0"/>
          <w:color w:val="FF0000"/>
        </w:rPr>
        <w:t>Characters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</w:rPr>
        <w:t>to String</w:t>
      </w:r>
      <w:r w:rsidRPr="009136E4">
        <w:rPr>
          <w:b w:val="0"/>
          <w:color w:val="FF0000"/>
          <w:spacing w:val="-5"/>
        </w:rPr>
        <w:t xml:space="preserve"> </w:t>
      </w:r>
      <w:r w:rsidRPr="009136E4">
        <w:rPr>
          <w:b w:val="0"/>
          <w:color w:val="FF0000"/>
        </w:rPr>
        <w:t>to Make</w:t>
      </w:r>
      <w:r w:rsidRPr="009136E4">
        <w:rPr>
          <w:b w:val="0"/>
          <w:color w:val="FF0000"/>
          <w:spacing w:val="-2"/>
        </w:rPr>
        <w:t xml:space="preserve"> Subsequene</w:t>
      </w:r>
    </w:p>
    <w:p w14:paraId="591337D5" w14:textId="77777777" w:rsidR="009714F8" w:rsidRPr="009136E4" w:rsidRDefault="009136E4">
      <w:pPr>
        <w:pStyle w:val="BodyText"/>
        <w:spacing w:line="275" w:lineRule="exact"/>
        <w:rPr>
          <w:bCs/>
        </w:rPr>
      </w:pPr>
      <w:r w:rsidRPr="009136E4">
        <w:rPr>
          <w:bCs/>
          <w:color w:val="253138"/>
        </w:rPr>
        <w:t>You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are given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two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 xml:space="preserve">strings </w:t>
      </w:r>
      <w:r w:rsidRPr="009136E4">
        <w:rPr>
          <w:bCs/>
          <w:color w:val="536D79"/>
          <w:shd w:val="clear" w:color="auto" w:fill="F7F8F9"/>
        </w:rPr>
        <w:t>s</w:t>
      </w:r>
      <w:r w:rsidRPr="009136E4">
        <w:rPr>
          <w:bCs/>
          <w:color w:val="536D79"/>
          <w:spacing w:val="-1"/>
        </w:rPr>
        <w:t xml:space="preserve"> </w:t>
      </w:r>
      <w:r w:rsidRPr="009136E4">
        <w:rPr>
          <w:bCs/>
          <w:color w:val="253138"/>
        </w:rPr>
        <w:t>and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536D79"/>
          <w:shd w:val="clear" w:color="auto" w:fill="F7F8F9"/>
        </w:rPr>
        <w:t>t</w:t>
      </w:r>
      <w:r w:rsidRPr="009136E4">
        <w:rPr>
          <w:bCs/>
          <w:color w:val="536D79"/>
          <w:spacing w:val="-1"/>
        </w:rPr>
        <w:t xml:space="preserve"> </w:t>
      </w:r>
      <w:r w:rsidRPr="009136E4">
        <w:rPr>
          <w:bCs/>
          <w:color w:val="253138"/>
        </w:rPr>
        <w:t>consisting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of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only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lowercase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English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  <w:spacing w:val="-2"/>
        </w:rPr>
        <w:t>letters.</w:t>
      </w:r>
    </w:p>
    <w:p w14:paraId="5151D679" w14:textId="77777777" w:rsidR="009714F8" w:rsidRPr="009136E4" w:rsidRDefault="009136E4">
      <w:pPr>
        <w:spacing w:before="221"/>
        <w:ind w:left="100"/>
        <w:rPr>
          <w:bCs/>
          <w:sz w:val="24"/>
        </w:rPr>
      </w:pPr>
      <w:r w:rsidRPr="009136E4">
        <w:rPr>
          <w:bCs/>
          <w:color w:val="253138"/>
          <w:sz w:val="24"/>
        </w:rPr>
        <w:t>Return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the</w:t>
      </w:r>
      <w:r w:rsidRPr="009136E4">
        <w:rPr>
          <w:bCs/>
          <w:i/>
          <w:color w:val="253138"/>
          <w:spacing w:val="-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minimum</w:t>
      </w:r>
      <w:r w:rsidRPr="009136E4">
        <w:rPr>
          <w:bCs/>
          <w:i/>
          <w:color w:val="253138"/>
          <w:spacing w:val="-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number</w:t>
      </w:r>
      <w:r w:rsidRPr="009136E4">
        <w:rPr>
          <w:bCs/>
          <w:i/>
          <w:color w:val="253138"/>
          <w:spacing w:val="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of characters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that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need</w:t>
      </w:r>
      <w:r w:rsidRPr="009136E4">
        <w:rPr>
          <w:bCs/>
          <w:i/>
          <w:color w:val="253138"/>
          <w:spacing w:val="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to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be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appended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to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the</w:t>
      </w:r>
      <w:r w:rsidRPr="009136E4">
        <w:rPr>
          <w:bCs/>
          <w:i/>
          <w:color w:val="253138"/>
          <w:spacing w:val="-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end</w:t>
      </w:r>
      <w:r w:rsidRPr="009136E4">
        <w:rPr>
          <w:bCs/>
          <w:i/>
          <w:color w:val="253138"/>
          <w:spacing w:val="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of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s</w:t>
      </w:r>
      <w:r w:rsidRPr="009136E4">
        <w:rPr>
          <w:bCs/>
          <w:color w:val="536D79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so</w:t>
      </w:r>
      <w:r w:rsidRPr="009136E4">
        <w:rPr>
          <w:bCs/>
          <w:i/>
          <w:color w:val="253138"/>
          <w:spacing w:val="-4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 xml:space="preserve">that </w:t>
      </w:r>
      <w:r w:rsidRPr="009136E4">
        <w:rPr>
          <w:bCs/>
          <w:color w:val="536D79"/>
          <w:spacing w:val="-10"/>
          <w:sz w:val="24"/>
          <w:shd w:val="clear" w:color="auto" w:fill="F7F8F9"/>
        </w:rPr>
        <w:t>t</w:t>
      </w:r>
    </w:p>
    <w:p w14:paraId="4B9DAF9B" w14:textId="77777777" w:rsidR="009714F8" w:rsidRPr="009136E4" w:rsidRDefault="009136E4">
      <w:pPr>
        <w:ind w:left="100"/>
        <w:rPr>
          <w:bCs/>
          <w:sz w:val="24"/>
        </w:rPr>
      </w:pPr>
      <w:r w:rsidRPr="009136E4">
        <w:rPr>
          <w:bCs/>
          <w:i/>
          <w:color w:val="253138"/>
          <w:sz w:val="24"/>
        </w:rPr>
        <w:t>becomes</w:t>
      </w:r>
      <w:r w:rsidRPr="009136E4">
        <w:rPr>
          <w:bCs/>
          <w:i/>
          <w:color w:val="253138"/>
          <w:spacing w:val="-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a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subsequence</w:t>
      </w:r>
      <w:r w:rsidRPr="009136E4">
        <w:rPr>
          <w:bCs/>
          <w:i/>
          <w:color w:val="253138"/>
          <w:spacing w:val="2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of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s</w:t>
      </w:r>
      <w:r w:rsidRPr="009136E4">
        <w:rPr>
          <w:bCs/>
          <w:color w:val="253138"/>
          <w:spacing w:val="-5"/>
          <w:sz w:val="24"/>
        </w:rPr>
        <w:t>.</w:t>
      </w:r>
    </w:p>
    <w:p w14:paraId="7B66AA5E" w14:textId="77777777" w:rsidR="009714F8" w:rsidRPr="009136E4" w:rsidRDefault="009136E4">
      <w:pPr>
        <w:pStyle w:val="BodyText"/>
        <w:spacing w:before="220"/>
        <w:ind w:right="193"/>
        <w:rPr>
          <w:bCs/>
        </w:rPr>
      </w:pP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subsequence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is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string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that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can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be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derived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from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another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>string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by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deleting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some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or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</w:rPr>
        <w:t xml:space="preserve">no characters without changing the order of the </w:t>
      </w:r>
      <w:r w:rsidRPr="009136E4">
        <w:rPr>
          <w:bCs/>
          <w:color w:val="253138"/>
        </w:rPr>
        <w:t>remaining characters.</w:t>
      </w:r>
    </w:p>
    <w:p w14:paraId="2CA2C8EB" w14:textId="77777777" w:rsidR="009714F8" w:rsidRPr="009136E4" w:rsidRDefault="009136E4">
      <w:pPr>
        <w:pStyle w:val="BodyText"/>
        <w:spacing w:before="219"/>
        <w:ind w:left="160"/>
        <w:rPr>
          <w:bCs/>
        </w:rPr>
      </w:pPr>
      <w:r w:rsidRPr="009136E4">
        <w:rPr>
          <w:bCs/>
          <w:color w:val="253138"/>
        </w:rPr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1:</w:t>
      </w:r>
    </w:p>
    <w:p w14:paraId="7C02A114" w14:textId="77777777" w:rsidR="009714F8" w:rsidRPr="009136E4" w:rsidRDefault="009136E4">
      <w:pPr>
        <w:pStyle w:val="BodyText"/>
        <w:spacing w:before="221"/>
        <w:ind w:right="5992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</w:t>
      </w:r>
      <w:r w:rsidRPr="009136E4">
        <w:rPr>
          <w:bCs/>
          <w:color w:val="253138"/>
          <w:spacing w:val="-9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"coaching",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</w:t>
      </w:r>
      <w:r w:rsidRPr="009136E4">
        <w:rPr>
          <w:bCs/>
          <w:color w:val="253138"/>
          <w:spacing w:val="-8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"coding"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4</w:t>
      </w:r>
    </w:p>
    <w:p w14:paraId="0BEA87EF" w14:textId="77777777" w:rsidR="009714F8" w:rsidRPr="009136E4" w:rsidRDefault="009136E4">
      <w:pPr>
        <w:pStyle w:val="BodyText"/>
        <w:ind w:right="1312"/>
        <w:rPr>
          <w:bCs/>
        </w:rPr>
      </w:pP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Append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characters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"ding"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to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end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of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so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that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"coachingding".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Now, t is a subsequence of s ("</w:t>
      </w:r>
      <w:r w:rsidRPr="009136E4">
        <w:rPr>
          <w:bCs/>
          <w:color w:val="253138"/>
          <w:u w:val="single" w:color="253138"/>
          <w:shd w:val="clear" w:color="auto" w:fill="F7F8F9"/>
        </w:rPr>
        <w:t>co</w:t>
      </w:r>
      <w:r w:rsidRPr="009136E4">
        <w:rPr>
          <w:bCs/>
          <w:color w:val="253138"/>
          <w:shd w:val="clear" w:color="auto" w:fill="F7F8F9"/>
        </w:rPr>
        <w:t>aching</w:t>
      </w:r>
      <w:r w:rsidRPr="009136E4">
        <w:rPr>
          <w:bCs/>
          <w:color w:val="253138"/>
          <w:u w:val="single" w:color="253138"/>
          <w:shd w:val="clear" w:color="auto" w:fill="F7F8F9"/>
        </w:rPr>
        <w:t>ding</w:t>
      </w:r>
      <w:r w:rsidRPr="009136E4">
        <w:rPr>
          <w:bCs/>
          <w:color w:val="253138"/>
          <w:shd w:val="clear" w:color="auto" w:fill="F7F8F9"/>
        </w:rPr>
        <w:t>").</w:t>
      </w:r>
    </w:p>
    <w:p w14:paraId="3F6DA57B" w14:textId="77777777" w:rsidR="009714F8" w:rsidRPr="009136E4" w:rsidRDefault="009136E4">
      <w:pPr>
        <w:pStyle w:val="BodyText"/>
        <w:ind w:left="160" w:right="193" w:hanging="60"/>
        <w:rPr>
          <w:bCs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677FCA9" wp14:editId="0424B7AA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38100" cy="174625"/>
                <wp:effectExtent l="0" t="0" r="0" b="0"/>
                <wp:wrapNone/>
                <wp:docPr id="54" name="Graphi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4"/>
                              </a:moveTo>
                              <a:lnTo>
                                <a:pt x="0" y="174624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8AF6" id="Graphic 54" o:spid="_x0000_s1026" style="position:absolute;margin-left:1in;margin-top:13.8pt;width:3pt;height:13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" path="m38100,174624l,174624,,,38100,r,174624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>It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can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be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shown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that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appending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any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3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characters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to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end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of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will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never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make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subsequence.</w:t>
      </w:r>
      <w:r w:rsidRPr="009136E4">
        <w:rPr>
          <w:bCs/>
          <w:color w:val="253138"/>
        </w:rPr>
        <w:t xml:space="preserve"> Example 2:</w:t>
      </w:r>
    </w:p>
    <w:p w14:paraId="6C72285D" w14:textId="77777777" w:rsidR="009714F8" w:rsidRPr="009136E4" w:rsidRDefault="009136E4">
      <w:pPr>
        <w:pStyle w:val="BodyText"/>
        <w:spacing w:before="199"/>
        <w:ind w:right="6748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</w:t>
      </w:r>
      <w:r w:rsidRPr="009136E4">
        <w:rPr>
          <w:bCs/>
          <w:color w:val="253138"/>
          <w:spacing w:val="-9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"abcde",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7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"a"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0</w:t>
      </w:r>
    </w:p>
    <w:p w14:paraId="728358F7" w14:textId="77777777" w:rsidR="009714F8" w:rsidRPr="009136E4" w:rsidRDefault="009136E4">
      <w:pPr>
        <w:pStyle w:val="BodyText"/>
        <w:ind w:left="160" w:right="4302" w:hanging="60"/>
        <w:rPr>
          <w:bCs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0FA6A730" wp14:editId="07689948">
                <wp:simplePos x="0" y="0"/>
                <wp:positionH relativeFrom="page">
                  <wp:posOffset>914400</wp:posOffset>
                </wp:positionH>
                <wp:positionV relativeFrom="paragraph">
                  <wp:posOffset>175895</wp:posOffset>
                </wp:positionV>
                <wp:extent cx="38100" cy="174625"/>
                <wp:effectExtent l="0" t="0" r="0" b="0"/>
                <wp:wrapNone/>
                <wp:docPr id="55" name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3CF75" id="Graphic 55" o:spid="_x0000_s1026" style="position:absolute;margin-left:1in;margin-top:13.85pt;width:3pt;height:13.7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" path="m38100,174625l,174625,,,38100,r,174625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is</w:t>
      </w:r>
      <w:r w:rsidRPr="009136E4">
        <w:rPr>
          <w:bCs/>
          <w:color w:val="253138"/>
          <w:spacing w:val="-8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already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subsequence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of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("</w:t>
      </w:r>
      <w:r w:rsidRPr="009136E4">
        <w:rPr>
          <w:bCs/>
          <w:color w:val="253138"/>
          <w:u w:val="single" w:color="253138"/>
          <w:shd w:val="clear" w:color="auto" w:fill="F7F8F9"/>
        </w:rPr>
        <w:t>a</w:t>
      </w:r>
      <w:r w:rsidRPr="009136E4">
        <w:rPr>
          <w:bCs/>
          <w:color w:val="253138"/>
          <w:shd w:val="clear" w:color="auto" w:fill="F7F8F9"/>
        </w:rPr>
        <w:t>bcde").</w:t>
      </w:r>
      <w:r w:rsidRPr="009136E4">
        <w:rPr>
          <w:bCs/>
          <w:color w:val="253138"/>
        </w:rPr>
        <w:t xml:space="preserve"> Example 3:</w:t>
      </w:r>
    </w:p>
    <w:p w14:paraId="33F8EC33" w14:textId="77777777" w:rsidR="009714F8" w:rsidRPr="009136E4" w:rsidRDefault="009136E4">
      <w:pPr>
        <w:pStyle w:val="BodyText"/>
        <w:spacing w:before="202"/>
        <w:ind w:right="6748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</w:t>
      </w:r>
      <w:r w:rsidRPr="009136E4">
        <w:rPr>
          <w:bCs/>
          <w:color w:val="253138"/>
          <w:spacing w:val="-9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"z",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7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"abcde"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5</w:t>
      </w:r>
    </w:p>
    <w:p w14:paraId="6F8A2CBA" w14:textId="77777777" w:rsidR="009714F8" w:rsidRPr="009136E4" w:rsidRDefault="009136E4">
      <w:pPr>
        <w:pStyle w:val="BodyText"/>
        <w:ind w:right="1433"/>
        <w:rPr>
          <w:bCs/>
        </w:rPr>
      </w:pP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Append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characters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"abcde"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to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end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of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so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that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"zabcde".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Now, t is a subsequence of s ("z</w:t>
      </w:r>
      <w:r w:rsidRPr="009136E4">
        <w:rPr>
          <w:bCs/>
          <w:color w:val="253138"/>
          <w:u w:val="single" w:color="253138"/>
          <w:shd w:val="clear" w:color="auto" w:fill="F7F8F9"/>
        </w:rPr>
        <w:t>abcde</w:t>
      </w:r>
      <w:r w:rsidRPr="009136E4">
        <w:rPr>
          <w:bCs/>
          <w:color w:val="253138"/>
          <w:shd w:val="clear" w:color="auto" w:fill="F7F8F9"/>
        </w:rPr>
        <w:t>").</w:t>
      </w:r>
    </w:p>
    <w:p w14:paraId="22E2D15C" w14:textId="77777777" w:rsidR="009714F8" w:rsidRPr="009136E4" w:rsidRDefault="009136E4">
      <w:pPr>
        <w:pStyle w:val="BodyText"/>
        <w:ind w:left="160" w:right="193" w:hanging="60"/>
        <w:rPr>
          <w:bCs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52CD2583" wp14:editId="232501EF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38100" cy="174625"/>
                <wp:effectExtent l="0" t="0" r="0" b="0"/>
                <wp:wrapNone/>
                <wp:docPr id="56" name="Graphi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72FBB" id="Graphic 56" o:spid="_x0000_s1026" style="position:absolute;margin-left:1in;margin-top:13.75pt;width:3pt;height:13.7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" path="m38100,174625l,174625,,,38100,r,174625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>It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can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be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shown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that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appending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any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4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characters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to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end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of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will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never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make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subsequence.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pacing w:val="-2"/>
        </w:rPr>
        <w:t>Constraints:</w:t>
      </w:r>
    </w:p>
    <w:p w14:paraId="72867E93" w14:textId="77777777" w:rsidR="009714F8" w:rsidRPr="009136E4" w:rsidRDefault="009136E4">
      <w:pPr>
        <w:pStyle w:val="ListParagraph"/>
        <w:numPr>
          <w:ilvl w:val="0"/>
          <w:numId w:val="5"/>
        </w:numPr>
        <w:tabs>
          <w:tab w:val="left" w:pos="819"/>
        </w:tabs>
        <w:spacing w:before="187" w:line="351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1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s.length,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t.length</w:t>
      </w:r>
      <w:r w:rsidRPr="009136E4">
        <w:rPr>
          <w:bCs/>
          <w:color w:val="536D79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 xml:space="preserve">&lt;=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105</w:t>
      </w:r>
    </w:p>
    <w:p w14:paraId="2CB2CA89" w14:textId="77777777" w:rsidR="009714F8" w:rsidRPr="009136E4" w:rsidRDefault="009136E4">
      <w:pPr>
        <w:pStyle w:val="ListParagraph"/>
        <w:numPr>
          <w:ilvl w:val="0"/>
          <w:numId w:val="5"/>
        </w:numPr>
        <w:tabs>
          <w:tab w:val="left" w:pos="819"/>
        </w:tabs>
        <w:spacing w:line="351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s</w:t>
      </w:r>
      <w:r w:rsidRPr="009136E4">
        <w:rPr>
          <w:bCs/>
          <w:color w:val="536D79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and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t</w:t>
      </w:r>
      <w:r w:rsidRPr="009136E4">
        <w:rPr>
          <w:bCs/>
          <w:color w:val="536D79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consist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only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of lowercase English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pacing w:val="-2"/>
          <w:sz w:val="24"/>
        </w:rPr>
        <w:t>letters.</w:t>
      </w:r>
    </w:p>
    <w:p w14:paraId="6210AA6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>PROGRAM:</w:t>
      </w:r>
    </w:p>
    <w:p w14:paraId="346734CC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>def min_append(s, t):</w:t>
      </w:r>
    </w:p>
    <w:p w14:paraId="76615318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i, j = 0, 0</w:t>
      </w:r>
    </w:p>
    <w:p w14:paraId="0EBDA985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while i &lt; len(s) and j &lt; len(t):</w:t>
      </w:r>
    </w:p>
    <w:p w14:paraId="1D1D1914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if s[i] == t[j]:</w:t>
      </w:r>
    </w:p>
    <w:p w14:paraId="0057CBD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    j += 1</w:t>
      </w:r>
    </w:p>
    <w:p w14:paraId="4334AE95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    i += 1</w:t>
      </w:r>
    </w:p>
    <w:p w14:paraId="571A670A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 xml:space="preserve">    return len(t) - j</w:t>
      </w:r>
    </w:p>
    <w:p w14:paraId="2AEFDBDA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</w:p>
    <w:p w14:paraId="4ED1FF47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># Test cases</w:t>
      </w:r>
    </w:p>
    <w:p w14:paraId="693B32C3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>print(min_append("coaching", "coding"))  # Output: 4</w:t>
      </w:r>
    </w:p>
    <w:p w14:paraId="1F17593B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>print(min_append("abcde", "a"))  # Output: 0</w:t>
      </w:r>
    </w:p>
    <w:p w14:paraId="5DC6DF9C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>print(min_append("z", "abcde"))  # Output: 5</w:t>
      </w:r>
    </w:p>
    <w:p w14:paraId="317D3FD6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  <w:r w:rsidRPr="009136E4">
        <w:rPr>
          <w:bCs/>
          <w:color w:val="253138"/>
          <w:spacing w:val="-2"/>
          <w:sz w:val="24"/>
          <w:lang w:val="en-IN"/>
        </w:rPr>
        <w:t>OUTPUT:</w:t>
      </w:r>
    </w:p>
    <w:p w14:paraId="2D06B841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460" w:firstLine="0"/>
        <w:rPr>
          <w:bCs/>
          <w:color w:val="253138"/>
          <w:spacing w:val="-2"/>
          <w:sz w:val="24"/>
          <w:lang w:val="en-IN"/>
        </w:rPr>
      </w:pPr>
    </w:p>
    <w:p w14:paraId="75D76256" w14:textId="77777777" w:rsidR="009714F8" w:rsidRPr="009136E4" w:rsidRDefault="009136E4">
      <w:pPr>
        <w:pStyle w:val="Heading1"/>
        <w:numPr>
          <w:ilvl w:val="0"/>
          <w:numId w:val="1"/>
        </w:numPr>
        <w:tabs>
          <w:tab w:val="left" w:pos="340"/>
        </w:tabs>
        <w:ind w:left="340" w:hanging="240"/>
        <w:rPr>
          <w:b w:val="0"/>
        </w:rPr>
      </w:pPr>
      <w:r w:rsidRPr="009136E4">
        <w:rPr>
          <w:b w:val="0"/>
          <w:color w:val="FF0000"/>
        </w:rPr>
        <w:t>Remove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</w:rPr>
        <w:t>Nodes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</w:rPr>
        <w:t>From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</w:rPr>
        <w:t>Linked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  <w:spacing w:val="-4"/>
        </w:rPr>
        <w:t>List</w:t>
      </w:r>
    </w:p>
    <w:p w14:paraId="62E47D71" w14:textId="77777777" w:rsidR="009714F8" w:rsidRPr="009136E4" w:rsidRDefault="009136E4">
      <w:pPr>
        <w:pStyle w:val="BodyText"/>
        <w:rPr>
          <w:bCs/>
          <w:i/>
        </w:rPr>
      </w:pPr>
      <w:r w:rsidRPr="009136E4">
        <w:rPr>
          <w:bCs/>
          <w:color w:val="253138"/>
        </w:rPr>
        <w:t>You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are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given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the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536D79"/>
          <w:shd w:val="clear" w:color="auto" w:fill="F7F8F9"/>
        </w:rPr>
        <w:t>head</w:t>
      </w:r>
      <w:r w:rsidRPr="009136E4">
        <w:rPr>
          <w:bCs/>
          <w:color w:val="536D79"/>
          <w:spacing w:val="-1"/>
        </w:rPr>
        <w:t xml:space="preserve"> </w:t>
      </w:r>
      <w:r w:rsidRPr="009136E4">
        <w:rPr>
          <w:bCs/>
          <w:color w:val="253138"/>
        </w:rPr>
        <w:t>of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linked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list.Remove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every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node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which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has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node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with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a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strictly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 xml:space="preserve">greater value anywhere to the right side of it.Return </w:t>
      </w:r>
      <w:r w:rsidRPr="009136E4">
        <w:rPr>
          <w:bCs/>
          <w:i/>
          <w:color w:val="253138"/>
        </w:rPr>
        <w:t xml:space="preserve">the </w:t>
      </w:r>
      <w:r w:rsidRPr="009136E4">
        <w:rPr>
          <w:bCs/>
          <w:color w:val="536D79"/>
          <w:shd w:val="clear" w:color="auto" w:fill="F7F8F9"/>
        </w:rPr>
        <w:t>head</w:t>
      </w:r>
      <w:r w:rsidRPr="009136E4">
        <w:rPr>
          <w:bCs/>
          <w:color w:val="536D79"/>
        </w:rPr>
        <w:t xml:space="preserve"> </w:t>
      </w:r>
      <w:r w:rsidRPr="009136E4">
        <w:rPr>
          <w:bCs/>
          <w:i/>
          <w:color w:val="253138"/>
        </w:rPr>
        <w:t>of the modified linked list.</w:t>
      </w:r>
    </w:p>
    <w:p w14:paraId="72AD5028" w14:textId="77777777" w:rsidR="009714F8" w:rsidRPr="009136E4" w:rsidRDefault="009136E4">
      <w:pPr>
        <w:pStyle w:val="BodyText"/>
        <w:spacing w:before="218"/>
        <w:ind w:left="160"/>
        <w:rPr>
          <w:bCs/>
        </w:rPr>
      </w:pPr>
      <w:r w:rsidRPr="009136E4">
        <w:rPr>
          <w:bCs/>
          <w:color w:val="253138"/>
        </w:rPr>
        <w:lastRenderedPageBreak/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1:</w:t>
      </w:r>
    </w:p>
    <w:p w14:paraId="7DE91540" w14:textId="77777777" w:rsidR="009714F8" w:rsidRPr="009136E4" w:rsidRDefault="009136E4">
      <w:pPr>
        <w:pStyle w:val="BodyText"/>
        <w:spacing w:before="1"/>
        <w:ind w:left="0"/>
        <w:rPr>
          <w:bCs/>
          <w:sz w:val="17"/>
        </w:rPr>
      </w:pPr>
      <w:r w:rsidRPr="009136E4">
        <w:rPr>
          <w:bCs/>
          <w:noProof/>
        </w:rPr>
        <w:drawing>
          <wp:anchor distT="0" distB="0" distL="0" distR="0" simplePos="0" relativeHeight="251669504" behindDoc="1" locked="0" layoutInCell="1" allowOverlap="1" wp14:anchorId="5DC80484" wp14:editId="5D621BDC">
            <wp:simplePos x="0" y="0"/>
            <wp:positionH relativeFrom="page">
              <wp:posOffset>914400</wp:posOffset>
            </wp:positionH>
            <wp:positionV relativeFrom="paragraph">
              <wp:posOffset>140335</wp:posOffset>
            </wp:positionV>
            <wp:extent cx="5731510" cy="469265"/>
            <wp:effectExtent l="0" t="0" r="0" b="0"/>
            <wp:wrapTopAndBottom/>
            <wp:docPr id="57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128DD" w14:textId="77777777" w:rsidR="009714F8" w:rsidRPr="009136E4" w:rsidRDefault="009136E4">
      <w:pPr>
        <w:pStyle w:val="BodyText"/>
        <w:spacing w:before="12"/>
        <w:ind w:right="6748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1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head</w:t>
      </w:r>
      <w:r w:rsidRPr="009136E4">
        <w:rPr>
          <w:bCs/>
          <w:color w:val="253138"/>
          <w:spacing w:val="-1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1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[5,2,13,3,8]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[13,8]</w:t>
      </w:r>
    </w:p>
    <w:p w14:paraId="65E9A6C9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nodes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that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should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be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removed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are 5,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2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and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pacing w:val="-5"/>
          <w:shd w:val="clear" w:color="auto" w:fill="F7F8F9"/>
        </w:rPr>
        <w:t>3.</w:t>
      </w:r>
    </w:p>
    <w:p w14:paraId="4FB05AA4" w14:textId="77777777" w:rsidR="009714F8" w:rsidRPr="009136E4" w:rsidRDefault="009136E4">
      <w:pPr>
        <w:pStyle w:val="ListParagraph"/>
        <w:numPr>
          <w:ilvl w:val="0"/>
          <w:numId w:val="6"/>
        </w:numPr>
        <w:tabs>
          <w:tab w:val="left" w:pos="238"/>
        </w:tabs>
        <w:ind w:left="23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Node 13 is</w:t>
      </w:r>
      <w:r w:rsidRPr="009136E4">
        <w:rPr>
          <w:bCs/>
          <w:color w:val="253138"/>
          <w:spacing w:val="-3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to the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right of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node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pacing w:val="-5"/>
          <w:sz w:val="24"/>
          <w:shd w:val="clear" w:color="auto" w:fill="F7F8F9"/>
        </w:rPr>
        <w:t>5.</w:t>
      </w:r>
    </w:p>
    <w:p w14:paraId="3B921574" w14:textId="77777777" w:rsidR="009714F8" w:rsidRPr="009136E4" w:rsidRDefault="009136E4">
      <w:pPr>
        <w:pStyle w:val="ListParagraph"/>
        <w:numPr>
          <w:ilvl w:val="0"/>
          <w:numId w:val="6"/>
        </w:numPr>
        <w:tabs>
          <w:tab w:val="left" w:pos="238"/>
        </w:tabs>
        <w:ind w:left="238" w:hanging="138"/>
        <w:rPr>
          <w:bCs/>
          <w:sz w:val="24"/>
        </w:rPr>
      </w:pPr>
      <w:r w:rsidRPr="009136E4">
        <w:rPr>
          <w:bCs/>
          <w:color w:val="253138"/>
          <w:sz w:val="24"/>
          <w:shd w:val="clear" w:color="auto" w:fill="F7F8F9"/>
        </w:rPr>
        <w:t>Node 13 is</w:t>
      </w:r>
      <w:r w:rsidRPr="009136E4">
        <w:rPr>
          <w:bCs/>
          <w:color w:val="253138"/>
          <w:spacing w:val="-3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to the</w:t>
      </w:r>
      <w:r w:rsidRPr="009136E4">
        <w:rPr>
          <w:bCs/>
          <w:color w:val="253138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right of</w:t>
      </w:r>
      <w:r w:rsidRPr="009136E4">
        <w:rPr>
          <w:bCs/>
          <w:color w:val="253138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node</w:t>
      </w:r>
      <w:r w:rsidRPr="009136E4">
        <w:rPr>
          <w:bCs/>
          <w:color w:val="253138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pacing w:val="-5"/>
          <w:sz w:val="24"/>
          <w:shd w:val="clear" w:color="auto" w:fill="F7F8F9"/>
        </w:rPr>
        <w:t>2.</w:t>
      </w:r>
    </w:p>
    <w:p w14:paraId="6E4DCEBE" w14:textId="77777777" w:rsidR="009714F8" w:rsidRPr="009136E4" w:rsidRDefault="009136E4">
      <w:pPr>
        <w:pStyle w:val="ListParagraph"/>
        <w:numPr>
          <w:ilvl w:val="0"/>
          <w:numId w:val="6"/>
        </w:numPr>
        <w:tabs>
          <w:tab w:val="left" w:pos="160"/>
          <w:tab w:val="left" w:pos="238"/>
        </w:tabs>
        <w:ind w:right="6384" w:hanging="60"/>
        <w:rPr>
          <w:bCs/>
          <w:sz w:val="24"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7D3B3F2" wp14:editId="2FAB0968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38100" cy="174625"/>
                <wp:effectExtent l="0" t="0" r="0" b="0"/>
                <wp:wrapNone/>
                <wp:docPr id="58" name="Graphi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04D52" id="Graphic 58" o:spid="_x0000_s1026" style="position:absolute;margin-left:1in;margin-top:13.75pt;width:3pt;height:13.7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" path="m38100,174625l,174625,,,38100,r,174625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z w:val="24"/>
          <w:shd w:val="clear" w:color="auto" w:fill="F7F8F9"/>
        </w:rPr>
        <w:t>Node</w:t>
      </w:r>
      <w:r w:rsidRPr="009136E4">
        <w:rPr>
          <w:bCs/>
          <w:color w:val="253138"/>
          <w:spacing w:val="-3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8</w:t>
      </w:r>
      <w:r w:rsidRPr="009136E4">
        <w:rPr>
          <w:bCs/>
          <w:color w:val="253138"/>
          <w:spacing w:val="-4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is</w:t>
      </w:r>
      <w:r w:rsidRPr="009136E4">
        <w:rPr>
          <w:bCs/>
          <w:color w:val="253138"/>
          <w:spacing w:val="-7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to</w:t>
      </w:r>
      <w:r w:rsidRPr="009136E4">
        <w:rPr>
          <w:bCs/>
          <w:color w:val="253138"/>
          <w:spacing w:val="-4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the</w:t>
      </w:r>
      <w:r w:rsidRPr="009136E4">
        <w:rPr>
          <w:bCs/>
          <w:color w:val="253138"/>
          <w:spacing w:val="-5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right</w:t>
      </w:r>
      <w:r w:rsidRPr="009136E4">
        <w:rPr>
          <w:bCs/>
          <w:color w:val="253138"/>
          <w:spacing w:val="-4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of</w:t>
      </w:r>
      <w:r w:rsidRPr="009136E4">
        <w:rPr>
          <w:bCs/>
          <w:color w:val="253138"/>
          <w:spacing w:val="-5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node</w:t>
      </w:r>
      <w:r w:rsidRPr="009136E4">
        <w:rPr>
          <w:bCs/>
          <w:color w:val="253138"/>
          <w:spacing w:val="-3"/>
          <w:sz w:val="24"/>
          <w:shd w:val="clear" w:color="auto" w:fill="F7F8F9"/>
        </w:rPr>
        <w:t xml:space="preserve"> </w:t>
      </w:r>
      <w:r w:rsidRPr="009136E4">
        <w:rPr>
          <w:bCs/>
          <w:color w:val="253138"/>
          <w:sz w:val="24"/>
          <w:shd w:val="clear" w:color="auto" w:fill="F7F8F9"/>
        </w:rPr>
        <w:t>3.</w:t>
      </w:r>
      <w:r w:rsidRPr="009136E4">
        <w:rPr>
          <w:bCs/>
          <w:color w:val="253138"/>
          <w:sz w:val="24"/>
        </w:rPr>
        <w:t xml:space="preserve"> Example 2:</w:t>
      </w:r>
    </w:p>
    <w:p w14:paraId="3A01336E" w14:textId="77777777" w:rsidR="009714F8" w:rsidRPr="009136E4" w:rsidRDefault="009136E4">
      <w:pPr>
        <w:pStyle w:val="BodyText"/>
        <w:spacing w:before="199"/>
        <w:ind w:right="6748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1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head</w:t>
      </w:r>
      <w:r w:rsidRPr="009136E4">
        <w:rPr>
          <w:bCs/>
          <w:color w:val="253138"/>
          <w:spacing w:val="-1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1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[1,1,1,1]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[1,1,1,1]</w:t>
      </w:r>
    </w:p>
    <w:p w14:paraId="5B1EC5B9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Every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node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has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value 1,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so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no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nodes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 xml:space="preserve">are </w:t>
      </w:r>
      <w:r w:rsidRPr="009136E4">
        <w:rPr>
          <w:bCs/>
          <w:color w:val="253138"/>
          <w:spacing w:val="-2"/>
          <w:shd w:val="clear" w:color="auto" w:fill="F7F8F9"/>
        </w:rPr>
        <w:t>removed.</w:t>
      </w:r>
    </w:p>
    <w:p w14:paraId="46941DFA" w14:textId="77777777" w:rsidR="009714F8" w:rsidRPr="009136E4" w:rsidRDefault="009136E4">
      <w:pPr>
        <w:pStyle w:val="BodyText"/>
        <w:rPr>
          <w:bCs/>
          <w:sz w:val="20"/>
        </w:rPr>
      </w:pPr>
      <w:r w:rsidRPr="009136E4">
        <w:rPr>
          <w:bCs/>
          <w:noProof/>
          <w:sz w:val="20"/>
        </w:rPr>
        <mc:AlternateContent>
          <mc:Choice Requires="wpg">
            <w:drawing>
              <wp:inline distT="0" distB="0" distL="0" distR="0" wp14:anchorId="4F94A0FD" wp14:editId="13F0EB52">
                <wp:extent cx="38100" cy="174625"/>
                <wp:effectExtent l="0" t="0" r="0" b="0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4625"/>
                          <a:chOff x="0" y="0"/>
                          <a:chExt cx="38100" cy="17462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3810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4625">
                                <a:moveTo>
                                  <a:pt x="38100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8CA00" id="Group 59" o:spid="_x0000_s1026" style="width:3pt;height:13.75pt;mso-position-horizontal-relative:char;mso-position-vertical-relative:line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">
                <v:shape id="Graphic 60" o:spid="_x0000_s1027" style="position:absolute;width:38100;height:174625;visibility:visible;mso-wrap-style:square;v-text-anchor:top" coordsize="3810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" path="m38100,174625l,174625,,,38100,r,174625xe" fillcolor="#f7f8f9" stroked="f">
                  <v:path arrowok="t"/>
                </v:shape>
                <w10:anchorlock/>
              </v:group>
            </w:pict>
          </mc:Fallback>
        </mc:AlternateContent>
      </w:r>
    </w:p>
    <w:p w14:paraId="3B4EDC82" w14:textId="77777777" w:rsidR="009714F8" w:rsidRPr="009136E4" w:rsidRDefault="009714F8">
      <w:pPr>
        <w:rPr>
          <w:bCs/>
          <w:sz w:val="20"/>
        </w:rPr>
        <w:sectPr w:rsidR="009714F8" w:rsidRPr="009136E4">
          <w:pgSz w:w="11910" w:h="16840"/>
          <w:pgMar w:top="1360" w:right="880" w:bottom="280" w:left="1340" w:header="720" w:footer="720" w:gutter="0"/>
          <w:cols w:space="720"/>
        </w:sectPr>
      </w:pPr>
    </w:p>
    <w:p w14:paraId="5B6E3527" w14:textId="77777777" w:rsidR="009714F8" w:rsidRPr="009136E4" w:rsidRDefault="009136E4">
      <w:pPr>
        <w:pStyle w:val="BodyText"/>
        <w:spacing w:before="62"/>
        <w:rPr>
          <w:bCs/>
        </w:rPr>
      </w:pPr>
      <w:r w:rsidRPr="009136E4">
        <w:rPr>
          <w:bCs/>
          <w:color w:val="253138"/>
          <w:spacing w:val="-2"/>
        </w:rPr>
        <w:lastRenderedPageBreak/>
        <w:t>Constraints:</w:t>
      </w:r>
    </w:p>
    <w:p w14:paraId="2DF9EF69" w14:textId="77777777" w:rsidR="009714F8" w:rsidRPr="009136E4" w:rsidRDefault="009136E4">
      <w:pPr>
        <w:pStyle w:val="ListParagraph"/>
        <w:numPr>
          <w:ilvl w:val="1"/>
          <w:numId w:val="6"/>
        </w:numPr>
        <w:tabs>
          <w:tab w:val="left" w:pos="819"/>
        </w:tabs>
        <w:spacing w:before="206" w:line="351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number of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nodes</w:t>
      </w:r>
      <w:r w:rsidRPr="009136E4">
        <w:rPr>
          <w:bCs/>
          <w:color w:val="253138"/>
          <w:spacing w:val="2"/>
          <w:sz w:val="24"/>
        </w:rPr>
        <w:t xml:space="preserve"> </w:t>
      </w:r>
      <w:r w:rsidRPr="009136E4">
        <w:rPr>
          <w:bCs/>
          <w:color w:val="253138"/>
          <w:sz w:val="24"/>
        </w:rPr>
        <w:t>in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given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list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is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in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 xml:space="preserve">range </w:t>
      </w:r>
      <w:r w:rsidRPr="009136E4">
        <w:rPr>
          <w:bCs/>
          <w:color w:val="536D79"/>
          <w:sz w:val="24"/>
          <w:shd w:val="clear" w:color="auto" w:fill="F7F8F9"/>
        </w:rPr>
        <w:t>[1,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>105]</w:t>
      </w:r>
      <w:r w:rsidRPr="009136E4">
        <w:rPr>
          <w:bCs/>
          <w:color w:val="253138"/>
          <w:spacing w:val="-2"/>
          <w:sz w:val="24"/>
        </w:rPr>
        <w:t>.</w:t>
      </w:r>
    </w:p>
    <w:p w14:paraId="68626B9B" w14:textId="77777777" w:rsidR="009714F8" w:rsidRPr="009136E4" w:rsidRDefault="009136E4">
      <w:pPr>
        <w:pStyle w:val="ListParagraph"/>
        <w:numPr>
          <w:ilvl w:val="1"/>
          <w:numId w:val="6"/>
        </w:numPr>
        <w:tabs>
          <w:tab w:val="left" w:pos="819"/>
        </w:tabs>
        <w:spacing w:line="351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1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Node.val</w:t>
      </w:r>
      <w:r w:rsidRPr="009136E4">
        <w:rPr>
          <w:bCs/>
          <w:color w:val="536D79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 xml:space="preserve">&lt;=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105</w:t>
      </w:r>
    </w:p>
    <w:p w14:paraId="22C6F8B2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>PROGRAM:</w:t>
      </w:r>
    </w:p>
    <w:p w14:paraId="463F80E8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</w:p>
    <w:p w14:paraId="0D411F9F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>class ListNode:</w:t>
      </w:r>
    </w:p>
    <w:p w14:paraId="1666DA5A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def __init__(self, val=0, next=None):</w:t>
      </w:r>
    </w:p>
    <w:p w14:paraId="02D35C08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    self.val = val</w:t>
      </w:r>
    </w:p>
    <w:p w14:paraId="017E4E44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    self.next = next</w:t>
      </w:r>
    </w:p>
    <w:p w14:paraId="658D3263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</w:p>
    <w:p w14:paraId="74D2ECD4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>def deleteNodes(head):</w:t>
      </w:r>
    </w:p>
    <w:p w14:paraId="5AD46B30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if not head:</w:t>
      </w:r>
    </w:p>
    <w:p w14:paraId="2220F91D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    return None</w:t>
      </w:r>
    </w:p>
    <w:p w14:paraId="66019DDB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</w:t>
      </w:r>
    </w:p>
    <w:p w14:paraId="6711CFF8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dummy = ListNode(0)</w:t>
      </w:r>
    </w:p>
    <w:p w14:paraId="31644F23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dummy.next = head</w:t>
      </w:r>
    </w:p>
    <w:p w14:paraId="703CB6B9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prev = dummy</w:t>
      </w:r>
    </w:p>
    <w:p w14:paraId="643ABC35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current = head</w:t>
      </w:r>
    </w:p>
    <w:p w14:paraId="3C5337C3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</w:t>
      </w:r>
    </w:p>
    <w:p w14:paraId="5F8F0D01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while current and current.next:</w:t>
      </w:r>
    </w:p>
    <w:p w14:paraId="0DF2BF0D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    if current.val &lt; current.next.val:</w:t>
      </w:r>
    </w:p>
    <w:p w14:paraId="3498077A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        prev.next = current.next</w:t>
      </w:r>
    </w:p>
    <w:p w14:paraId="47639E2C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        current = prev.next</w:t>
      </w:r>
    </w:p>
    <w:p w14:paraId="53B7E96E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    else:</w:t>
      </w:r>
    </w:p>
    <w:p w14:paraId="51830CEF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        prev = current</w:t>
      </w:r>
    </w:p>
    <w:p w14:paraId="2B93FCD9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        current = current.next</w:t>
      </w:r>
    </w:p>
    <w:p w14:paraId="6757EA5F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</w:t>
      </w:r>
    </w:p>
    <w:p w14:paraId="32C71AAD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 xml:space="preserve">    return dummy.next</w:t>
      </w:r>
    </w:p>
    <w:p w14:paraId="1B57225C" w14:textId="77777777" w:rsidR="009714F8" w:rsidRPr="009136E4" w:rsidRDefault="009136E4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  <w:r w:rsidRPr="009136E4">
        <w:rPr>
          <w:bCs/>
          <w:color w:val="536D79"/>
          <w:spacing w:val="-5"/>
          <w:sz w:val="24"/>
          <w:shd w:val="clear" w:color="auto" w:fill="F7F8F9"/>
          <w:lang w:val="en-IN"/>
        </w:rPr>
        <w:t>OUTPUT:</w:t>
      </w:r>
    </w:p>
    <w:p w14:paraId="78CDF025" w14:textId="77777777" w:rsidR="009714F8" w:rsidRPr="009136E4" w:rsidRDefault="009714F8">
      <w:pPr>
        <w:pStyle w:val="ListParagraph"/>
        <w:tabs>
          <w:tab w:val="left" w:pos="819"/>
        </w:tabs>
        <w:spacing w:line="351" w:lineRule="exact"/>
        <w:ind w:left="0" w:firstLine="0"/>
        <w:rPr>
          <w:bCs/>
          <w:color w:val="536D79"/>
          <w:spacing w:val="-5"/>
          <w:sz w:val="24"/>
          <w:shd w:val="clear" w:color="auto" w:fill="F7F8F9"/>
          <w:lang w:val="en-IN"/>
        </w:rPr>
      </w:pPr>
    </w:p>
    <w:p w14:paraId="0F82BBA6" w14:textId="77777777" w:rsidR="009714F8" w:rsidRPr="009136E4" w:rsidRDefault="009136E4">
      <w:pPr>
        <w:pStyle w:val="Heading1"/>
        <w:numPr>
          <w:ilvl w:val="0"/>
          <w:numId w:val="1"/>
        </w:numPr>
        <w:tabs>
          <w:tab w:val="left" w:pos="460"/>
        </w:tabs>
        <w:ind w:left="460" w:hanging="360"/>
        <w:rPr>
          <w:b w:val="0"/>
        </w:rPr>
      </w:pPr>
      <w:r w:rsidRPr="009136E4">
        <w:rPr>
          <w:b w:val="0"/>
          <w:color w:val="FF0000"/>
        </w:rPr>
        <w:t>Count</w:t>
      </w:r>
      <w:r w:rsidRPr="009136E4">
        <w:rPr>
          <w:b w:val="0"/>
          <w:color w:val="FF0000"/>
          <w:spacing w:val="-3"/>
        </w:rPr>
        <w:t xml:space="preserve"> </w:t>
      </w:r>
      <w:r w:rsidRPr="009136E4">
        <w:rPr>
          <w:b w:val="0"/>
          <w:color w:val="FF0000"/>
        </w:rPr>
        <w:t>Subarrays</w:t>
      </w:r>
      <w:r w:rsidRPr="009136E4">
        <w:rPr>
          <w:b w:val="0"/>
          <w:color w:val="FF0000"/>
          <w:spacing w:val="-3"/>
        </w:rPr>
        <w:t xml:space="preserve"> </w:t>
      </w:r>
      <w:r w:rsidRPr="009136E4">
        <w:rPr>
          <w:b w:val="0"/>
          <w:color w:val="FF0000"/>
        </w:rPr>
        <w:t>With</w:t>
      </w:r>
      <w:r w:rsidRPr="009136E4">
        <w:rPr>
          <w:b w:val="0"/>
          <w:color w:val="FF0000"/>
          <w:spacing w:val="-2"/>
        </w:rPr>
        <w:t xml:space="preserve"> </w:t>
      </w:r>
      <w:r w:rsidRPr="009136E4">
        <w:rPr>
          <w:b w:val="0"/>
          <w:color w:val="FF0000"/>
        </w:rPr>
        <w:t>Median</w:t>
      </w:r>
      <w:r w:rsidRPr="009136E4">
        <w:rPr>
          <w:b w:val="0"/>
          <w:color w:val="FF0000"/>
          <w:spacing w:val="-3"/>
        </w:rPr>
        <w:t xml:space="preserve"> </w:t>
      </w:r>
      <w:r w:rsidRPr="009136E4">
        <w:rPr>
          <w:b w:val="0"/>
          <w:color w:val="FF0000"/>
          <w:spacing w:val="-10"/>
        </w:rPr>
        <w:t>K</w:t>
      </w:r>
    </w:p>
    <w:p w14:paraId="25657AB1" w14:textId="77777777" w:rsidR="009714F8" w:rsidRPr="009136E4" w:rsidRDefault="009136E4">
      <w:pPr>
        <w:pStyle w:val="BodyText"/>
        <w:ind w:right="193"/>
        <w:rPr>
          <w:bCs/>
        </w:rPr>
      </w:pPr>
      <w:r w:rsidRPr="009136E4">
        <w:rPr>
          <w:bCs/>
          <w:color w:val="253138"/>
        </w:rPr>
        <w:t>You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are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given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an array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536D79"/>
          <w:shd w:val="clear" w:color="auto" w:fill="F7F8F9"/>
        </w:rPr>
        <w:t>nums</w:t>
      </w:r>
      <w:r w:rsidRPr="009136E4">
        <w:rPr>
          <w:bCs/>
          <w:color w:val="536D79"/>
          <w:spacing w:val="-5"/>
        </w:rPr>
        <w:t xml:space="preserve"> </w:t>
      </w:r>
      <w:r w:rsidRPr="009136E4">
        <w:rPr>
          <w:bCs/>
          <w:color w:val="253138"/>
        </w:rPr>
        <w:t>of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253138"/>
        </w:rPr>
        <w:t>size</w:t>
      </w:r>
      <w:r w:rsidRPr="009136E4">
        <w:rPr>
          <w:bCs/>
          <w:color w:val="253138"/>
          <w:spacing w:val="-1"/>
        </w:rPr>
        <w:t xml:space="preserve"> </w:t>
      </w:r>
      <w:r w:rsidRPr="009136E4">
        <w:rPr>
          <w:bCs/>
          <w:color w:val="536D79"/>
          <w:shd w:val="clear" w:color="auto" w:fill="F7F8F9"/>
        </w:rPr>
        <w:t>n</w:t>
      </w:r>
      <w:r w:rsidRPr="009136E4">
        <w:rPr>
          <w:bCs/>
          <w:color w:val="536D79"/>
          <w:spacing w:val="-2"/>
        </w:rPr>
        <w:t xml:space="preserve"> </w:t>
      </w:r>
      <w:r w:rsidRPr="009136E4">
        <w:rPr>
          <w:bCs/>
          <w:color w:val="253138"/>
        </w:rPr>
        <w:t>consisting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253138"/>
        </w:rPr>
        <w:t>of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>distinct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>integers</w:t>
      </w:r>
      <w:r w:rsidRPr="009136E4">
        <w:rPr>
          <w:bCs/>
          <w:color w:val="253138"/>
          <w:spacing w:val="-2"/>
        </w:rPr>
        <w:t xml:space="preserve"> </w:t>
      </w:r>
      <w:r w:rsidRPr="009136E4">
        <w:rPr>
          <w:bCs/>
          <w:color w:val="253138"/>
        </w:rPr>
        <w:t xml:space="preserve">from </w:t>
      </w:r>
      <w:r w:rsidRPr="009136E4">
        <w:rPr>
          <w:bCs/>
          <w:color w:val="536D79"/>
          <w:shd w:val="clear" w:color="auto" w:fill="F7F8F9"/>
        </w:rPr>
        <w:t>1</w:t>
      </w:r>
      <w:r w:rsidRPr="009136E4">
        <w:rPr>
          <w:bCs/>
          <w:color w:val="536D79"/>
          <w:spacing w:val="-2"/>
        </w:rPr>
        <w:t xml:space="preserve"> </w:t>
      </w:r>
      <w:r w:rsidRPr="009136E4">
        <w:rPr>
          <w:bCs/>
          <w:color w:val="253138"/>
        </w:rPr>
        <w:t>to</w:t>
      </w:r>
      <w:r w:rsidRPr="009136E4">
        <w:rPr>
          <w:bCs/>
          <w:color w:val="253138"/>
          <w:spacing w:val="-5"/>
        </w:rPr>
        <w:t xml:space="preserve"> </w:t>
      </w:r>
      <w:r w:rsidRPr="009136E4">
        <w:rPr>
          <w:bCs/>
          <w:color w:val="536D79"/>
          <w:shd w:val="clear" w:color="auto" w:fill="F7F8F9"/>
        </w:rPr>
        <w:t>n</w:t>
      </w:r>
      <w:r w:rsidRPr="009136E4">
        <w:rPr>
          <w:bCs/>
          <w:color w:val="536D79"/>
          <w:spacing w:val="-2"/>
        </w:rPr>
        <w:t xml:space="preserve"> </w:t>
      </w:r>
      <w:r w:rsidRPr="009136E4">
        <w:rPr>
          <w:bCs/>
          <w:color w:val="253138"/>
        </w:rPr>
        <w:t>and a</w:t>
      </w:r>
      <w:r w:rsidRPr="009136E4">
        <w:rPr>
          <w:bCs/>
          <w:color w:val="253138"/>
          <w:spacing w:val="-3"/>
        </w:rPr>
        <w:t xml:space="preserve"> </w:t>
      </w:r>
      <w:r w:rsidRPr="009136E4">
        <w:rPr>
          <w:bCs/>
          <w:color w:val="253138"/>
        </w:rPr>
        <w:t xml:space="preserve">positive integer </w:t>
      </w:r>
      <w:r w:rsidRPr="009136E4">
        <w:rPr>
          <w:bCs/>
          <w:color w:val="536D79"/>
          <w:shd w:val="clear" w:color="auto" w:fill="F7F8F9"/>
        </w:rPr>
        <w:t>k</w:t>
      </w:r>
      <w:r w:rsidRPr="009136E4">
        <w:rPr>
          <w:bCs/>
          <w:color w:val="253138"/>
        </w:rPr>
        <w:t>.</w:t>
      </w:r>
    </w:p>
    <w:p w14:paraId="4120924C" w14:textId="77777777" w:rsidR="009714F8" w:rsidRPr="009136E4" w:rsidRDefault="009136E4">
      <w:pPr>
        <w:spacing w:before="221" w:line="429" w:lineRule="auto"/>
        <w:ind w:left="100" w:right="1312"/>
        <w:rPr>
          <w:bCs/>
          <w:sz w:val="24"/>
        </w:rPr>
      </w:pPr>
      <w:r w:rsidRPr="009136E4">
        <w:rPr>
          <w:bCs/>
          <w:color w:val="253138"/>
          <w:sz w:val="24"/>
        </w:rPr>
        <w:t>Return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the</w:t>
      </w:r>
      <w:r w:rsidRPr="009136E4">
        <w:rPr>
          <w:bCs/>
          <w:i/>
          <w:color w:val="253138"/>
          <w:spacing w:val="-4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number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of</w:t>
      </w:r>
      <w:r w:rsidRPr="009136E4">
        <w:rPr>
          <w:bCs/>
          <w:i/>
          <w:color w:val="253138"/>
          <w:spacing w:val="-5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non-empty subarrays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in</w:t>
      </w:r>
      <w:r w:rsidRPr="009136E4">
        <w:rPr>
          <w:bCs/>
          <w:i/>
          <w:color w:val="253138"/>
          <w:spacing w:val="-6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nums</w:t>
      </w:r>
      <w:r w:rsidRPr="009136E4">
        <w:rPr>
          <w:bCs/>
          <w:color w:val="536D79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that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have</w:t>
      </w:r>
      <w:r w:rsidRPr="009136E4">
        <w:rPr>
          <w:bCs/>
          <w:i/>
          <w:color w:val="253138"/>
          <w:spacing w:val="-4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a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median</w:t>
      </w:r>
      <w:r w:rsidRPr="009136E4">
        <w:rPr>
          <w:bCs/>
          <w:i/>
          <w:color w:val="253138"/>
          <w:spacing w:val="-1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equal</w:t>
      </w:r>
      <w:r w:rsidRPr="009136E4">
        <w:rPr>
          <w:bCs/>
          <w:i/>
          <w:color w:val="253138"/>
          <w:spacing w:val="-3"/>
          <w:sz w:val="24"/>
        </w:rPr>
        <w:t xml:space="preserve"> </w:t>
      </w:r>
      <w:r w:rsidRPr="009136E4">
        <w:rPr>
          <w:bCs/>
          <w:i/>
          <w:color w:val="253138"/>
          <w:sz w:val="24"/>
        </w:rPr>
        <w:t>to</w:t>
      </w:r>
      <w:r w:rsidRPr="009136E4">
        <w:rPr>
          <w:bCs/>
          <w:i/>
          <w:color w:val="253138"/>
          <w:spacing w:val="-6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k</w:t>
      </w:r>
      <w:r w:rsidRPr="009136E4">
        <w:rPr>
          <w:bCs/>
          <w:color w:val="253138"/>
          <w:sz w:val="24"/>
        </w:rPr>
        <w:t xml:space="preserve">. </w:t>
      </w:r>
      <w:r w:rsidRPr="009136E4">
        <w:rPr>
          <w:bCs/>
          <w:color w:val="253138"/>
          <w:spacing w:val="-2"/>
          <w:sz w:val="24"/>
        </w:rPr>
        <w:t>Note:</w:t>
      </w:r>
    </w:p>
    <w:p w14:paraId="199937B7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20"/>
        </w:tabs>
        <w:spacing w:before="40" w:line="196" w:lineRule="auto"/>
        <w:ind w:right="264"/>
        <w:rPr>
          <w:bCs/>
          <w:sz w:val="24"/>
        </w:rPr>
      </w:pP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median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of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an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array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is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middle</w:t>
      </w:r>
      <w:r w:rsidRPr="009136E4">
        <w:rPr>
          <w:bCs/>
          <w:color w:val="253138"/>
          <w:spacing w:val="-7"/>
          <w:sz w:val="24"/>
        </w:rPr>
        <w:t xml:space="preserve"> </w:t>
      </w:r>
      <w:r w:rsidRPr="009136E4">
        <w:rPr>
          <w:bCs/>
          <w:color w:val="253138"/>
          <w:sz w:val="24"/>
        </w:rPr>
        <w:t>element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after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sorting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array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in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ascending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order.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 xml:space="preserve">If the array is of even length, the median is the left </w:t>
      </w:r>
      <w:r w:rsidRPr="009136E4">
        <w:rPr>
          <w:bCs/>
          <w:color w:val="253138"/>
          <w:sz w:val="24"/>
        </w:rPr>
        <w:t>middle element.</w:t>
      </w:r>
    </w:p>
    <w:p w14:paraId="25FB339C" w14:textId="77777777" w:rsidR="009714F8" w:rsidRPr="009136E4" w:rsidRDefault="009136E4">
      <w:pPr>
        <w:pStyle w:val="ListParagraph"/>
        <w:numPr>
          <w:ilvl w:val="2"/>
          <w:numId w:val="1"/>
        </w:numPr>
        <w:tabs>
          <w:tab w:val="left" w:pos="1539"/>
        </w:tabs>
        <w:spacing w:line="349" w:lineRule="exact"/>
        <w:ind w:left="153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For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example,</w:t>
      </w:r>
      <w:r w:rsidRPr="009136E4">
        <w:rPr>
          <w:bCs/>
          <w:color w:val="253138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median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of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[2,3,1,4]</w:t>
      </w:r>
      <w:r w:rsidRPr="009136E4">
        <w:rPr>
          <w:bCs/>
          <w:color w:val="536D79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is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2</w:t>
      </w:r>
      <w:r w:rsidRPr="009136E4">
        <w:rPr>
          <w:bCs/>
          <w:color w:val="253138"/>
          <w:sz w:val="24"/>
        </w:rPr>
        <w:t>,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and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median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of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[8,4,3,5,1]</w:t>
      </w:r>
      <w:r w:rsidRPr="009136E4">
        <w:rPr>
          <w:bCs/>
          <w:color w:val="536D79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 xml:space="preserve">is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4</w:t>
      </w:r>
      <w:r w:rsidRPr="009136E4">
        <w:rPr>
          <w:bCs/>
          <w:color w:val="253138"/>
          <w:spacing w:val="-5"/>
          <w:sz w:val="24"/>
        </w:rPr>
        <w:t>.</w:t>
      </w:r>
    </w:p>
    <w:p w14:paraId="30F7B021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52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A</w:t>
      </w:r>
      <w:r w:rsidRPr="009136E4">
        <w:rPr>
          <w:bCs/>
          <w:color w:val="253138"/>
          <w:spacing w:val="-5"/>
          <w:sz w:val="24"/>
        </w:rPr>
        <w:t xml:space="preserve"> </w:t>
      </w:r>
      <w:r w:rsidRPr="009136E4">
        <w:rPr>
          <w:bCs/>
          <w:color w:val="253138"/>
          <w:sz w:val="24"/>
        </w:rPr>
        <w:t>subarray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is</w:t>
      </w:r>
      <w:r w:rsidRPr="009136E4">
        <w:rPr>
          <w:bCs/>
          <w:color w:val="253138"/>
          <w:spacing w:val="-1"/>
          <w:sz w:val="24"/>
        </w:rPr>
        <w:t xml:space="preserve"> </w:t>
      </w:r>
      <w:r w:rsidRPr="009136E4">
        <w:rPr>
          <w:bCs/>
          <w:color w:val="253138"/>
          <w:sz w:val="24"/>
        </w:rPr>
        <w:t>a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contiguous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part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of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253138"/>
          <w:sz w:val="24"/>
        </w:rPr>
        <w:t>an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pacing w:val="-2"/>
          <w:sz w:val="24"/>
        </w:rPr>
        <w:t>array.</w:t>
      </w:r>
    </w:p>
    <w:p w14:paraId="292CAE44" w14:textId="77777777" w:rsidR="009714F8" w:rsidRPr="009136E4" w:rsidRDefault="009714F8">
      <w:pPr>
        <w:pStyle w:val="BodyText"/>
        <w:ind w:left="0"/>
        <w:rPr>
          <w:bCs/>
        </w:rPr>
      </w:pPr>
    </w:p>
    <w:p w14:paraId="32263D19" w14:textId="77777777" w:rsidR="009714F8" w:rsidRPr="009136E4" w:rsidRDefault="009714F8">
      <w:pPr>
        <w:pStyle w:val="BodyText"/>
        <w:spacing w:before="106"/>
        <w:ind w:left="0"/>
        <w:rPr>
          <w:bCs/>
        </w:rPr>
      </w:pPr>
    </w:p>
    <w:p w14:paraId="0002AC1F" w14:textId="77777777" w:rsidR="009714F8" w:rsidRPr="009136E4" w:rsidRDefault="009136E4">
      <w:pPr>
        <w:pStyle w:val="BodyText"/>
        <w:rPr>
          <w:bCs/>
        </w:rPr>
      </w:pPr>
      <w:r w:rsidRPr="009136E4">
        <w:rPr>
          <w:bCs/>
          <w:color w:val="253138"/>
        </w:rPr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1:</w:t>
      </w:r>
    </w:p>
    <w:p w14:paraId="0191D20B" w14:textId="77777777" w:rsidR="009714F8" w:rsidRPr="009136E4" w:rsidRDefault="009136E4">
      <w:pPr>
        <w:pStyle w:val="BodyText"/>
        <w:spacing w:before="223" w:line="237" w:lineRule="auto"/>
        <w:ind w:right="5992"/>
        <w:rPr>
          <w:bCs/>
        </w:rPr>
      </w:pPr>
      <w:r w:rsidRPr="009136E4">
        <w:rPr>
          <w:bCs/>
          <w:color w:val="253138"/>
          <w:shd w:val="clear" w:color="auto" w:fill="F7F8F9"/>
        </w:rPr>
        <w:lastRenderedPageBreak/>
        <w:t>Input: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nums</w:t>
      </w:r>
      <w:r w:rsidRPr="009136E4">
        <w:rPr>
          <w:bCs/>
          <w:color w:val="253138"/>
          <w:spacing w:val="-8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[3,2,1,4,5],</w:t>
      </w:r>
      <w:r w:rsidRPr="009136E4">
        <w:rPr>
          <w:bCs/>
          <w:color w:val="253138"/>
          <w:spacing w:val="-8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k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4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3</w:t>
      </w:r>
    </w:p>
    <w:p w14:paraId="5233ACFD" w14:textId="77777777" w:rsidR="009714F8" w:rsidRPr="009136E4" w:rsidRDefault="009136E4">
      <w:pPr>
        <w:pStyle w:val="BodyText"/>
        <w:spacing w:before="1"/>
        <w:rPr>
          <w:bCs/>
        </w:rPr>
      </w:pP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subarrays</w:t>
      </w:r>
      <w:r w:rsidRPr="009136E4">
        <w:rPr>
          <w:bCs/>
          <w:color w:val="253138"/>
          <w:spacing w:val="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that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have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median equal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to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4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are: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[4],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[4,5]</w:t>
      </w:r>
      <w:r w:rsidRPr="009136E4">
        <w:rPr>
          <w:bCs/>
          <w:color w:val="253138"/>
          <w:spacing w:val="-2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and</w:t>
      </w:r>
      <w:r w:rsidRPr="009136E4">
        <w:rPr>
          <w:bCs/>
          <w:color w:val="253138"/>
          <w:spacing w:val="1"/>
          <w:shd w:val="clear" w:color="auto" w:fill="F7F8F9"/>
        </w:rPr>
        <w:t xml:space="preserve"> </w:t>
      </w:r>
      <w:r w:rsidRPr="009136E4">
        <w:rPr>
          <w:bCs/>
          <w:color w:val="253138"/>
          <w:spacing w:val="-2"/>
          <w:shd w:val="clear" w:color="auto" w:fill="F7F8F9"/>
        </w:rPr>
        <w:t>[1,4,5].</w:t>
      </w:r>
    </w:p>
    <w:p w14:paraId="2380480B" w14:textId="77777777" w:rsidR="009714F8" w:rsidRPr="009136E4" w:rsidRDefault="009136E4">
      <w:pPr>
        <w:pStyle w:val="BodyText"/>
        <w:rPr>
          <w:bCs/>
          <w:sz w:val="20"/>
        </w:rPr>
      </w:pPr>
      <w:r w:rsidRPr="009136E4">
        <w:rPr>
          <w:bCs/>
          <w:noProof/>
          <w:sz w:val="20"/>
        </w:rPr>
        <mc:AlternateContent>
          <mc:Choice Requires="wpg">
            <w:drawing>
              <wp:inline distT="0" distB="0" distL="0" distR="0" wp14:anchorId="1C80615D" wp14:editId="0423E596">
                <wp:extent cx="38100" cy="174625"/>
                <wp:effectExtent l="0" t="0" r="0" b="0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4625"/>
                          <a:chOff x="0" y="0"/>
                          <a:chExt cx="38100" cy="17462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3810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4625">
                                <a:moveTo>
                                  <a:pt x="38100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726D3" id="Group 61" o:spid="_x0000_s1026" style="width:3pt;height:13.75pt;mso-position-horizontal-relative:char;mso-position-vertical-relative:line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">
                <v:shape id="Graphic 62" o:spid="_x0000_s1027" style="position:absolute;width:38100;height:174625;visibility:visible;mso-wrap-style:square;v-text-anchor:top" coordsize="3810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" path="m38100,174625l,174625,,,38100,r,174625xe" fillcolor="#f7f8f9" stroked="f">
                  <v:path arrowok="t"/>
                </v:shape>
                <w10:anchorlock/>
              </v:group>
            </w:pict>
          </mc:Fallback>
        </mc:AlternateContent>
      </w:r>
    </w:p>
    <w:p w14:paraId="0B5883A6" w14:textId="77777777" w:rsidR="009714F8" w:rsidRPr="009136E4" w:rsidRDefault="009136E4">
      <w:pPr>
        <w:pStyle w:val="BodyText"/>
        <w:spacing w:before="166"/>
        <w:rPr>
          <w:bCs/>
        </w:rPr>
      </w:pPr>
      <w:r w:rsidRPr="009136E4">
        <w:rPr>
          <w:bCs/>
          <w:color w:val="253138"/>
        </w:rPr>
        <w:t>Example</w:t>
      </w:r>
      <w:r w:rsidRPr="009136E4">
        <w:rPr>
          <w:bCs/>
          <w:color w:val="253138"/>
          <w:spacing w:val="-4"/>
        </w:rPr>
        <w:t xml:space="preserve"> </w:t>
      </w:r>
      <w:r w:rsidRPr="009136E4">
        <w:rPr>
          <w:bCs/>
          <w:color w:val="253138"/>
          <w:spacing w:val="-5"/>
        </w:rPr>
        <w:t>2:</w:t>
      </w:r>
    </w:p>
    <w:p w14:paraId="5DBF2CE0" w14:textId="77777777" w:rsidR="009714F8" w:rsidRPr="009136E4" w:rsidRDefault="009136E4">
      <w:pPr>
        <w:pStyle w:val="BodyText"/>
        <w:spacing w:before="200"/>
        <w:ind w:right="6748"/>
        <w:rPr>
          <w:bCs/>
        </w:rPr>
      </w:pPr>
      <w:r w:rsidRPr="009136E4">
        <w:rPr>
          <w:bCs/>
          <w:color w:val="253138"/>
          <w:shd w:val="clear" w:color="auto" w:fill="F7F8F9"/>
        </w:rPr>
        <w:t>Input: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nums</w:t>
      </w:r>
      <w:r w:rsidRPr="009136E4">
        <w:rPr>
          <w:bCs/>
          <w:color w:val="253138"/>
          <w:spacing w:val="-8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[2,3,1],</w:t>
      </w:r>
      <w:r w:rsidRPr="009136E4">
        <w:rPr>
          <w:bCs/>
          <w:color w:val="253138"/>
          <w:spacing w:val="-8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k</w:t>
      </w:r>
      <w:r w:rsidRPr="009136E4">
        <w:rPr>
          <w:bCs/>
          <w:color w:val="253138"/>
          <w:spacing w:val="-6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=</w:t>
      </w:r>
      <w:r w:rsidRPr="009136E4">
        <w:rPr>
          <w:bCs/>
          <w:color w:val="253138"/>
          <w:spacing w:val="-5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3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hd w:val="clear" w:color="auto" w:fill="F7F8F9"/>
        </w:rPr>
        <w:t>Output: 1</w:t>
      </w:r>
    </w:p>
    <w:p w14:paraId="0A2988B6" w14:textId="77777777" w:rsidR="009714F8" w:rsidRPr="009136E4" w:rsidRDefault="009136E4">
      <w:pPr>
        <w:pStyle w:val="BodyText"/>
        <w:ind w:left="160" w:right="2801" w:hanging="60"/>
        <w:rPr>
          <w:bCs/>
        </w:rPr>
      </w:pPr>
      <w:r w:rsidRPr="009136E4">
        <w:rPr>
          <w:bCs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02B52D4" wp14:editId="491576B7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38100" cy="174625"/>
                <wp:effectExtent l="0" t="0" r="0" b="0"/>
                <wp:wrapNone/>
                <wp:docPr id="63" name="Graphi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77066" id="Graphic 63" o:spid="_x0000_s1026" style="position:absolute;margin-left:1in;margin-top:13.8pt;width:3pt;height:13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" path="m38100,174625l,174625,,,38100,r,174625xe" fillcolor="#f7f8f9" stroked="f">
                <v:path arrowok="t"/>
                <w10:wrap anchorx="page"/>
              </v:shape>
            </w:pict>
          </mc:Fallback>
        </mc:AlternateContent>
      </w:r>
      <w:r w:rsidRPr="009136E4">
        <w:rPr>
          <w:bCs/>
          <w:color w:val="253138"/>
          <w:shd w:val="clear" w:color="auto" w:fill="F7F8F9"/>
        </w:rPr>
        <w:t>Explanation: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[3]</w:t>
      </w:r>
      <w:r w:rsidRPr="009136E4">
        <w:rPr>
          <w:bCs/>
          <w:color w:val="253138"/>
          <w:spacing w:val="-7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is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the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only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subarray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that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has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a</w:t>
      </w:r>
      <w:r w:rsidRPr="009136E4">
        <w:rPr>
          <w:bCs/>
          <w:color w:val="253138"/>
          <w:spacing w:val="-4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median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equal</w:t>
      </w:r>
      <w:r w:rsidRPr="009136E4">
        <w:rPr>
          <w:bCs/>
          <w:color w:val="253138"/>
          <w:spacing w:val="-1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to</w:t>
      </w:r>
      <w:r w:rsidRPr="009136E4">
        <w:rPr>
          <w:bCs/>
          <w:color w:val="253138"/>
          <w:spacing w:val="-3"/>
          <w:shd w:val="clear" w:color="auto" w:fill="F7F8F9"/>
        </w:rPr>
        <w:t xml:space="preserve"> </w:t>
      </w:r>
      <w:r w:rsidRPr="009136E4">
        <w:rPr>
          <w:bCs/>
          <w:color w:val="253138"/>
          <w:shd w:val="clear" w:color="auto" w:fill="F7F8F9"/>
        </w:rPr>
        <w:t>3.</w:t>
      </w:r>
      <w:r w:rsidRPr="009136E4">
        <w:rPr>
          <w:bCs/>
          <w:color w:val="253138"/>
        </w:rPr>
        <w:t xml:space="preserve"> </w:t>
      </w:r>
      <w:r w:rsidRPr="009136E4">
        <w:rPr>
          <w:bCs/>
          <w:color w:val="253138"/>
          <w:spacing w:val="-2"/>
        </w:rPr>
        <w:t>Constraints:</w:t>
      </w:r>
    </w:p>
    <w:p w14:paraId="766E60D7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before="187" w:line="352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n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==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pacing w:val="-2"/>
          <w:sz w:val="24"/>
          <w:shd w:val="clear" w:color="auto" w:fill="F7F8F9"/>
        </w:rPr>
        <w:t>nums.length</w:t>
      </w:r>
    </w:p>
    <w:p w14:paraId="03861730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16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1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n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pacing w:val="-5"/>
          <w:sz w:val="24"/>
          <w:shd w:val="clear" w:color="auto" w:fill="F7F8F9"/>
        </w:rPr>
        <w:t>105</w:t>
      </w:r>
    </w:p>
    <w:p w14:paraId="4A344250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16" w:lineRule="exact"/>
        <w:ind w:left="819" w:hanging="359"/>
        <w:rPr>
          <w:bCs/>
          <w:sz w:val="24"/>
        </w:rPr>
      </w:pPr>
      <w:r w:rsidRPr="009136E4">
        <w:rPr>
          <w:bCs/>
          <w:color w:val="536D79"/>
          <w:sz w:val="24"/>
          <w:shd w:val="clear" w:color="auto" w:fill="F7F8F9"/>
        </w:rPr>
        <w:t>1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&lt;=</w:t>
      </w:r>
      <w:r w:rsidRPr="009136E4">
        <w:rPr>
          <w:bCs/>
          <w:color w:val="536D79"/>
          <w:spacing w:val="-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nums[i],</w:t>
      </w:r>
      <w:r w:rsidRPr="009136E4">
        <w:rPr>
          <w:bCs/>
          <w:color w:val="536D79"/>
          <w:spacing w:val="-1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k &lt;=</w:t>
      </w:r>
      <w:r w:rsidRPr="009136E4">
        <w:rPr>
          <w:bCs/>
          <w:color w:val="536D79"/>
          <w:spacing w:val="1"/>
          <w:sz w:val="24"/>
          <w:shd w:val="clear" w:color="auto" w:fill="F7F8F9"/>
        </w:rPr>
        <w:t xml:space="preserve"> </w:t>
      </w:r>
      <w:r w:rsidRPr="009136E4">
        <w:rPr>
          <w:bCs/>
          <w:color w:val="536D79"/>
          <w:spacing w:val="-10"/>
          <w:sz w:val="24"/>
          <w:shd w:val="clear" w:color="auto" w:fill="F7F8F9"/>
        </w:rPr>
        <w:t>n</w:t>
      </w:r>
    </w:p>
    <w:p w14:paraId="51E0C18A" w14:textId="77777777" w:rsidR="009714F8" w:rsidRPr="009136E4" w:rsidRDefault="009136E4">
      <w:pPr>
        <w:pStyle w:val="ListParagraph"/>
        <w:numPr>
          <w:ilvl w:val="1"/>
          <w:numId w:val="1"/>
        </w:numPr>
        <w:tabs>
          <w:tab w:val="left" w:pos="819"/>
        </w:tabs>
        <w:spacing w:line="352" w:lineRule="exact"/>
        <w:ind w:left="819" w:hanging="359"/>
        <w:rPr>
          <w:bCs/>
          <w:sz w:val="24"/>
        </w:rPr>
      </w:pPr>
      <w:r w:rsidRPr="009136E4">
        <w:rPr>
          <w:bCs/>
          <w:color w:val="253138"/>
          <w:sz w:val="24"/>
        </w:rPr>
        <w:t>The</w:t>
      </w:r>
      <w:r w:rsidRPr="009136E4">
        <w:rPr>
          <w:bCs/>
          <w:color w:val="253138"/>
          <w:spacing w:val="-3"/>
          <w:sz w:val="24"/>
        </w:rPr>
        <w:t xml:space="preserve"> </w:t>
      </w:r>
      <w:r w:rsidRPr="009136E4">
        <w:rPr>
          <w:bCs/>
          <w:color w:val="253138"/>
          <w:sz w:val="24"/>
        </w:rPr>
        <w:t>integers</w:t>
      </w:r>
      <w:r w:rsidRPr="009136E4">
        <w:rPr>
          <w:bCs/>
          <w:color w:val="253138"/>
          <w:spacing w:val="1"/>
          <w:sz w:val="24"/>
        </w:rPr>
        <w:t xml:space="preserve"> </w:t>
      </w:r>
      <w:r w:rsidRPr="009136E4">
        <w:rPr>
          <w:bCs/>
          <w:color w:val="253138"/>
          <w:sz w:val="24"/>
        </w:rPr>
        <w:t>in</w:t>
      </w:r>
      <w:r w:rsidRPr="009136E4">
        <w:rPr>
          <w:bCs/>
          <w:color w:val="253138"/>
          <w:spacing w:val="-2"/>
          <w:sz w:val="24"/>
        </w:rPr>
        <w:t xml:space="preserve"> </w:t>
      </w:r>
      <w:r w:rsidRPr="009136E4">
        <w:rPr>
          <w:bCs/>
          <w:color w:val="536D79"/>
          <w:sz w:val="24"/>
          <w:shd w:val="clear" w:color="auto" w:fill="F7F8F9"/>
        </w:rPr>
        <w:t>nums</w:t>
      </w:r>
      <w:r w:rsidRPr="009136E4">
        <w:rPr>
          <w:bCs/>
          <w:color w:val="536D79"/>
          <w:spacing w:val="-4"/>
          <w:sz w:val="24"/>
        </w:rPr>
        <w:t xml:space="preserve"> </w:t>
      </w:r>
      <w:r w:rsidRPr="009136E4">
        <w:rPr>
          <w:bCs/>
          <w:color w:val="253138"/>
          <w:sz w:val="24"/>
        </w:rPr>
        <w:t xml:space="preserve">are </w:t>
      </w:r>
      <w:r w:rsidRPr="009136E4">
        <w:rPr>
          <w:bCs/>
          <w:color w:val="253138"/>
          <w:spacing w:val="-2"/>
          <w:sz w:val="24"/>
        </w:rPr>
        <w:t>distinct.</w:t>
      </w:r>
    </w:p>
    <w:p w14:paraId="366DBA1A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PROGRAM:</w:t>
      </w:r>
    </w:p>
    <w:p w14:paraId="2A8951A9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def count_subarrays_with_median(nums, k):</w:t>
      </w:r>
    </w:p>
    <w:p w14:paraId="710E8E8B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def count_subarrays(arr):</w:t>
      </w:r>
    </w:p>
    <w:p w14:paraId="567F55A4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n = len(arr)</w:t>
      </w:r>
    </w:p>
    <w:p w14:paraId="6E056B30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res = 0</w:t>
      </w:r>
    </w:p>
    <w:p w14:paraId="60EDFEE1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for i in range(n):</w:t>
      </w:r>
    </w:p>
    <w:p w14:paraId="2557F40D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    for j in range(i, n):</w:t>
      </w:r>
    </w:p>
    <w:p w14:paraId="3A3A694B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        sub = sorted(arr[i:j+1])</w:t>
      </w:r>
    </w:p>
    <w:p w14:paraId="6DE64287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        if len(sub) % 2 == 1:</w:t>
      </w:r>
    </w:p>
    <w:p w14:paraId="35931E8B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            if sub[len(sub)//2] == k:</w:t>
      </w:r>
    </w:p>
    <w:p w14:paraId="68078ABE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                res += 1</w:t>
      </w:r>
    </w:p>
    <w:p w14:paraId="04628979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        else:</w:t>
      </w:r>
    </w:p>
    <w:p w14:paraId="53409064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            if sub[len(sub)//2-1] == k or sub[len(sub)//2] == k:</w:t>
      </w:r>
    </w:p>
    <w:p w14:paraId="6EF03753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                res += 1</w:t>
      </w:r>
    </w:p>
    <w:p w14:paraId="108753AE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    return res</w:t>
      </w:r>
    </w:p>
    <w:p w14:paraId="32A1FCAC" w14:textId="77777777" w:rsidR="009714F8" w:rsidRPr="009136E4" w:rsidRDefault="009714F8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</w:p>
    <w:p w14:paraId="0B6730BF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 xml:space="preserve">    return count_subarrays(nums)</w:t>
      </w:r>
    </w:p>
    <w:p w14:paraId="10C5D632" w14:textId="77777777" w:rsidR="009714F8" w:rsidRPr="009136E4" w:rsidRDefault="009714F8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</w:p>
    <w:p w14:paraId="10B70898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# Example 1</w:t>
      </w:r>
    </w:p>
    <w:p w14:paraId="58D16D2F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nums1 = [3, 2, 1, 4, 5]</w:t>
      </w:r>
    </w:p>
    <w:p w14:paraId="7556863A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k1 = 4</w:t>
      </w:r>
    </w:p>
    <w:p w14:paraId="13685D54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print(count_subarrays_with_median(nums1, k1))  # Output: 3</w:t>
      </w:r>
    </w:p>
    <w:p w14:paraId="25D1158A" w14:textId="77777777" w:rsidR="009714F8" w:rsidRPr="009136E4" w:rsidRDefault="009714F8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</w:p>
    <w:p w14:paraId="6134278C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# Example 2</w:t>
      </w:r>
    </w:p>
    <w:p w14:paraId="28DE0C96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nums2 = [2, 3, 1]</w:t>
      </w:r>
    </w:p>
    <w:p w14:paraId="6995B174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k2 = 3</w:t>
      </w:r>
    </w:p>
    <w:p w14:paraId="2EC59C9D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print(count_subarrays_with_median(nums2, k2))  # Output: 1</w:t>
      </w:r>
    </w:p>
    <w:p w14:paraId="6E15F4F8" w14:textId="77777777" w:rsidR="009714F8" w:rsidRPr="009136E4" w:rsidRDefault="009136E4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  <w:r w:rsidRPr="009136E4">
        <w:rPr>
          <w:bCs/>
          <w:sz w:val="24"/>
          <w:lang w:val="en-IN"/>
        </w:rPr>
        <w:t>OUTPUT:</w:t>
      </w:r>
    </w:p>
    <w:p w14:paraId="5B63C84D" w14:textId="77777777" w:rsidR="009714F8" w:rsidRPr="009136E4" w:rsidRDefault="009714F8">
      <w:pPr>
        <w:pStyle w:val="ListParagraph"/>
        <w:tabs>
          <w:tab w:val="left" w:pos="819"/>
        </w:tabs>
        <w:spacing w:line="352" w:lineRule="exact"/>
        <w:ind w:left="0" w:firstLine="0"/>
        <w:rPr>
          <w:bCs/>
          <w:sz w:val="24"/>
          <w:lang w:val="en-IN"/>
        </w:rPr>
      </w:pPr>
    </w:p>
    <w:sectPr w:rsidR="009714F8" w:rsidRPr="009136E4">
      <w:pgSz w:w="11910" w:h="16840"/>
      <w:pgMar w:top="1360" w:right="8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21235" w14:textId="77777777" w:rsidR="009714F8" w:rsidRDefault="009136E4">
      <w:r>
        <w:separator/>
      </w:r>
    </w:p>
  </w:endnote>
  <w:endnote w:type="continuationSeparator" w:id="0">
    <w:p w14:paraId="09454E80" w14:textId="77777777" w:rsidR="009714F8" w:rsidRDefault="0091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51599" w14:textId="77777777" w:rsidR="009714F8" w:rsidRDefault="009136E4">
      <w:r>
        <w:separator/>
      </w:r>
    </w:p>
  </w:footnote>
  <w:footnote w:type="continuationSeparator" w:id="0">
    <w:p w14:paraId="431AA9C1" w14:textId="77777777" w:rsidR="009714F8" w:rsidRDefault="00913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53138"/>
        <w:spacing w:val="0"/>
        <w:w w:val="100"/>
        <w:sz w:val="24"/>
        <w:szCs w:val="24"/>
        <w:shd w:val="clear" w:color="auto" w:fill="F7F8F9"/>
        <w:lang w:val="en-US" w:eastAsia="en-US" w:bidi="ar-SA"/>
      </w:rPr>
    </w:lvl>
    <w:lvl w:ilvl="1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53138"/>
        <w:spacing w:val="0"/>
        <w:w w:val="100"/>
        <w:sz w:val="24"/>
        <w:szCs w:val="24"/>
        <w:shd w:val="clear" w:color="auto" w:fill="F7F8F9"/>
        <w:lang w:val="en-US" w:eastAsia="en-US" w:bidi="ar-SA"/>
      </w:rPr>
    </w:lvl>
    <w:lvl w:ilvl="1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numFmt w:val="bullet"/>
      <w:lvlText w:val="-"/>
      <w:lvlJc w:val="left"/>
      <w:pPr>
        <w:ind w:left="29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53138"/>
        <w:spacing w:val="0"/>
        <w:w w:val="100"/>
        <w:sz w:val="24"/>
        <w:szCs w:val="24"/>
        <w:shd w:val="clear" w:color="auto" w:fill="F7F8F9"/>
        <w:lang w:val="en-US" w:eastAsia="en-US" w:bidi="ar-SA"/>
      </w:rPr>
    </w:lvl>
    <w:lvl w:ilvl="1">
      <w:numFmt w:val="bullet"/>
      <w:lvlText w:val="•"/>
      <w:lvlJc w:val="left"/>
      <w:pPr>
        <w:ind w:left="1238" w:hanging="1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77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5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4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1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0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8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0000"/>
        <w:spacing w:val="0"/>
        <w:w w:val="96"/>
        <w:sz w:val="22"/>
        <w:szCs w:val="22"/>
        <w:lang w:val="en-US" w:eastAsia="en-US" w:bidi="ar-SA"/>
      </w:rPr>
    </w:lvl>
    <w:lvl w:ilvl="1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2">
      <w:numFmt w:val="bullet"/>
      <w:lvlText w:val="○"/>
      <w:lvlJc w:val="left"/>
      <w:pPr>
        <w:ind w:left="154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1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-"/>
      <w:lvlJc w:val="left"/>
      <w:pPr>
        <w:ind w:left="16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53138"/>
        <w:spacing w:val="0"/>
        <w:w w:val="100"/>
        <w:sz w:val="24"/>
        <w:szCs w:val="24"/>
        <w:shd w:val="clear" w:color="auto" w:fill="F7F8F9"/>
        <w:lang w:val="en-US" w:eastAsia="en-US" w:bidi="ar-SA"/>
      </w:rPr>
    </w:lvl>
    <w:lvl w:ilvl="1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num w:numId="1" w16cid:durableId="1005478617">
    <w:abstractNumId w:val="3"/>
  </w:num>
  <w:num w:numId="2" w16cid:durableId="2136637149">
    <w:abstractNumId w:val="2"/>
  </w:num>
  <w:num w:numId="3" w16cid:durableId="609121299">
    <w:abstractNumId w:val="1"/>
  </w:num>
  <w:num w:numId="4" w16cid:durableId="1720132275">
    <w:abstractNumId w:val="0"/>
  </w:num>
  <w:num w:numId="5" w16cid:durableId="2009749857">
    <w:abstractNumId w:val="4"/>
  </w:num>
  <w:num w:numId="6" w16cid:durableId="1499036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F8"/>
    <w:rsid w:val="00441533"/>
    <w:rsid w:val="009136E4"/>
    <w:rsid w:val="009714F8"/>
    <w:rsid w:val="080D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FD5F"/>
  <w15:docId w15:val="{23E3FDBB-0ADB-4EA4-875C-9D5362A2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63"/>
      <w:ind w:left="340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2470</Words>
  <Characters>14083</Characters>
  <Application>Microsoft Office Word</Application>
  <DocSecurity>4</DocSecurity>
  <Lines>117</Lines>
  <Paragraphs>33</Paragraphs>
  <ScaleCrop>false</ScaleCrop>
  <Company/>
  <LinksUpToDate>false</LinksUpToDate>
  <CharactersWithSpaces>16520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JJCET ??</dc:creator>
  <cp:lastModifiedBy>varun marineni</cp:lastModifiedBy>
  <cp:revision>2</cp:revision>
  <dcterms:created xsi:type="dcterms:W3CDTF">2024-06-17T03:46:00Z</dcterms:created>
  <dcterms:modified xsi:type="dcterms:W3CDTF">2024-06-17T03:46:00Z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2024-06-13T00:00:00Z</vt:filetime>
  </property>
  <property fmtid="{D5CDD505-2E9C-101B-9397-08002B2CF9AE}" pid="5" name="SourceModified">
    <vt:lpwstr>D:20240611135943+08'29'</vt:lpwstr>
  </property>
  <property fmtid="{D5CDD505-2E9C-101B-9397-08002B2CF9AE}" pid="6" name="KSOProductBuildVer">
    <vt:lpwstr>1033-12.2.0.17119</vt:lpwstr>
  </property>
  <property fmtid="{D5CDD505-2E9C-101B-9397-08002B2CF9AE}" pid="7" name="ICV">
    <vt:lpwstr>C1C8CF8131714FA7B81822643F50F738_13</vt:lpwstr>
  </property>
</Properties>
</file>